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EB432" w14:textId="77777777" w:rsidR="00E60AD3" w:rsidRPr="006C5654" w:rsidRDefault="00000000">
      <w:pPr>
        <w:pStyle w:val="Ttulo"/>
        <w:rPr>
          <w:lang w:val="pt-BR"/>
        </w:rPr>
      </w:pPr>
      <w:r w:rsidRPr="006C5654">
        <w:rPr>
          <w:lang w:val="pt-BR"/>
        </w:rPr>
        <w:t>Documento de Requisitos de Sistema (SRS) - Sistema DOM</w:t>
      </w:r>
    </w:p>
    <w:p w14:paraId="0F33A873" w14:textId="77777777" w:rsidR="00E60AD3" w:rsidRPr="006C5654" w:rsidRDefault="00000000">
      <w:pPr>
        <w:pStyle w:val="Ttulo1"/>
        <w:rPr>
          <w:lang w:val="pt-BR"/>
        </w:rPr>
      </w:pPr>
      <w:r w:rsidRPr="006C5654">
        <w:rPr>
          <w:lang w:val="pt-BR"/>
        </w:rPr>
        <w:t>1. Introdução</w:t>
      </w:r>
    </w:p>
    <w:p w14:paraId="4BD205CA" w14:textId="77777777" w:rsidR="00E60AD3" w:rsidRPr="006C5654" w:rsidRDefault="00000000">
      <w:pPr>
        <w:rPr>
          <w:lang w:val="pt-BR"/>
        </w:rPr>
      </w:pPr>
      <w:r w:rsidRPr="006C5654">
        <w:rPr>
          <w:lang w:val="pt-BR"/>
        </w:rPr>
        <w:t>O Sistema DOM foi concebido para oferecer uma solução completa de gestão doméstica, integrando diversas funcionalidades que promovem a administração eficiente do lar, o controle rigoroso das obrigações trabalhistas e a melhoria da comunicação interna. O sistema abrange desde o gerenciamento de tarefas e empregados domésticos até a integração com sistemas externos, garantindo conformidade legal e segurança operacional.</w:t>
      </w:r>
    </w:p>
    <w:p w14:paraId="5334F132" w14:textId="77777777" w:rsidR="00E60AD3" w:rsidRPr="006C5654" w:rsidRDefault="00000000">
      <w:pPr>
        <w:pStyle w:val="Ttulo1"/>
        <w:rPr>
          <w:lang w:val="pt-BR"/>
        </w:rPr>
      </w:pPr>
      <w:r w:rsidRPr="006C5654">
        <w:rPr>
          <w:lang w:val="pt-BR"/>
        </w:rPr>
        <w:t>2. Objetivos do Sistema</w:t>
      </w:r>
    </w:p>
    <w:p w14:paraId="3115EAB3" w14:textId="77777777" w:rsidR="00E60AD3" w:rsidRPr="006C5654" w:rsidRDefault="00000000">
      <w:pPr>
        <w:rPr>
          <w:lang w:val="pt-BR"/>
        </w:rPr>
      </w:pPr>
      <w:r w:rsidRPr="006C5654">
        <w:rPr>
          <w:lang w:val="pt-BR"/>
        </w:rPr>
        <w:t>• Prover uma solução completa para a gestão doméstica, facilitando a administração das tarefas e a conexão entre empregadores e empregados.</w:t>
      </w:r>
      <w:r w:rsidRPr="006C5654">
        <w:rPr>
          <w:lang w:val="pt-BR"/>
        </w:rPr>
        <w:br/>
        <w:t>• Assegurar a conformidade com as normas trabalhistas através da integração com sistemas como eSocial e atualizações constantes.</w:t>
      </w:r>
      <w:r w:rsidRPr="006C5654">
        <w:rPr>
          <w:lang w:val="pt-BR"/>
        </w:rPr>
        <w:br/>
        <w:t>• Inovar com o uso de tecnologias de ponta (geolocalização, identificação de Wi-Fi) para prevenir fraudes e garantir a segurança dos registros.</w:t>
      </w:r>
      <w:r w:rsidRPr="006C5654">
        <w:rPr>
          <w:lang w:val="pt-BR"/>
        </w:rPr>
        <w:br/>
        <w:t>• Otimizar a comunicação e a organização interna com módulos de alertas, mensagens e gestão de documentos e compras.</w:t>
      </w:r>
      <w:r w:rsidRPr="006C5654">
        <w:rPr>
          <w:lang w:val="pt-BR"/>
        </w:rPr>
        <w:br/>
        <w:t>• Automatizar a gestão financeira e de folha de pagamento, incluindo o cálculo de salários, gestão de empréstimos e a emissão de recibos e contratos.</w:t>
      </w:r>
    </w:p>
    <w:p w14:paraId="30D99F35" w14:textId="77777777" w:rsidR="00E60AD3" w:rsidRPr="006C5654" w:rsidRDefault="00000000">
      <w:pPr>
        <w:pStyle w:val="Ttulo1"/>
        <w:rPr>
          <w:lang w:val="pt-BR"/>
        </w:rPr>
      </w:pPr>
      <w:r w:rsidRPr="006C5654">
        <w:rPr>
          <w:lang w:val="pt-BR"/>
        </w:rPr>
        <w:t>3. Escopo do Sistema</w:t>
      </w:r>
    </w:p>
    <w:p w14:paraId="27BD875A" w14:textId="77777777" w:rsidR="00E60AD3" w:rsidRPr="006C5654" w:rsidRDefault="00000000">
      <w:pPr>
        <w:rPr>
          <w:lang w:val="pt-BR"/>
        </w:rPr>
      </w:pPr>
      <w:r w:rsidRPr="006C5654">
        <w:rPr>
          <w:lang w:val="pt-BR"/>
        </w:rPr>
        <w:t xml:space="preserve">O Sistema DOM abrange as seguintes áreas funcionais: gerenciamento de tarefas domésticas, controle de empregados, módulo de controle de ponto, gestão de alertas, comunicação interna, integrações com sistemas externos (eSocial, SPTrans, agendas, </w:t>
      </w:r>
      <w:proofErr w:type="spellStart"/>
      <w:r w:rsidRPr="006C5654">
        <w:rPr>
          <w:lang w:val="pt-BR"/>
        </w:rPr>
        <w:t>webhooks</w:t>
      </w:r>
      <w:proofErr w:type="spellEnd"/>
      <w:r w:rsidRPr="006C5654">
        <w:rPr>
          <w:lang w:val="pt-BR"/>
        </w:rPr>
        <w:t xml:space="preserve"> para pagamentos), gestão de documentos, lista de compras e módulo financeiro/folha de pagamento.</w:t>
      </w:r>
    </w:p>
    <w:p w14:paraId="2CFE4C08" w14:textId="77777777" w:rsidR="00E60AD3" w:rsidRPr="006C5654" w:rsidRDefault="00000000">
      <w:pPr>
        <w:pStyle w:val="Ttulo1"/>
        <w:rPr>
          <w:lang w:val="pt-BR"/>
        </w:rPr>
      </w:pPr>
      <w:r w:rsidRPr="006C5654">
        <w:rPr>
          <w:lang w:val="pt-BR"/>
        </w:rPr>
        <w:t>4. Requisitos Funcionais</w:t>
      </w:r>
    </w:p>
    <w:p w14:paraId="32B79B8F" w14:textId="77777777" w:rsidR="00E60AD3" w:rsidRPr="006C5654" w:rsidRDefault="00000000">
      <w:pPr>
        <w:pStyle w:val="Ttulo2"/>
        <w:rPr>
          <w:lang w:val="pt-BR"/>
        </w:rPr>
      </w:pPr>
      <w:r w:rsidRPr="006C5654">
        <w:rPr>
          <w:lang w:val="pt-BR"/>
        </w:rPr>
        <w:t>4.1 Gestão de Tarefas Domésticas</w:t>
      </w:r>
    </w:p>
    <w:p w14:paraId="48D78FD2" w14:textId="77777777" w:rsidR="00E60AD3" w:rsidRPr="006C5654" w:rsidRDefault="00000000">
      <w:pPr>
        <w:pStyle w:val="Commarcadores"/>
        <w:rPr>
          <w:lang w:val="pt-BR"/>
        </w:rPr>
      </w:pPr>
      <w:r w:rsidRPr="006C5654">
        <w:rPr>
          <w:lang w:val="pt-BR"/>
        </w:rPr>
        <w:t>• Estruturar, monitorar e atualizar as tarefas diárias do lar para facilitar a organização.</w:t>
      </w:r>
    </w:p>
    <w:p w14:paraId="10B54116" w14:textId="77777777" w:rsidR="00E60AD3" w:rsidRDefault="00000000">
      <w:pPr>
        <w:pStyle w:val="Ttulo2"/>
      </w:pPr>
      <w:r>
        <w:t xml:space="preserve">4.2 </w:t>
      </w:r>
      <w:proofErr w:type="spellStart"/>
      <w:r>
        <w:t>Gestão</w:t>
      </w:r>
      <w:proofErr w:type="spellEnd"/>
      <w:r>
        <w:t xml:space="preserve"> de </w:t>
      </w:r>
      <w:proofErr w:type="spellStart"/>
      <w:r>
        <w:t>Empregados</w:t>
      </w:r>
      <w:proofErr w:type="spellEnd"/>
      <w:r>
        <w:t xml:space="preserve"> Domésticos</w:t>
      </w:r>
    </w:p>
    <w:p w14:paraId="148E9BA6" w14:textId="77777777" w:rsidR="00E60AD3" w:rsidRPr="006C5654" w:rsidRDefault="00000000">
      <w:pPr>
        <w:pStyle w:val="Commarcadores"/>
        <w:rPr>
          <w:lang w:val="pt-BR"/>
        </w:rPr>
      </w:pPr>
      <w:r w:rsidRPr="006C5654">
        <w:rPr>
          <w:lang w:val="pt-BR"/>
        </w:rPr>
        <w:t>• Cadastro e acompanhamento detalhado dos empregados, incluindo avaliações de desempenho e controle das obrigações legais.</w:t>
      </w:r>
    </w:p>
    <w:p w14:paraId="3DF5DAB0" w14:textId="77777777" w:rsidR="00E60AD3" w:rsidRDefault="00000000">
      <w:pPr>
        <w:pStyle w:val="Ttulo2"/>
      </w:pPr>
      <w:r>
        <w:lastRenderedPageBreak/>
        <w:t xml:space="preserve">4.3 </w:t>
      </w:r>
      <w:proofErr w:type="spellStart"/>
      <w:r>
        <w:t>Módulo</w:t>
      </w:r>
      <w:proofErr w:type="spellEnd"/>
      <w:r>
        <w:t xml:space="preserve"> de Controle de Ponto</w:t>
      </w:r>
    </w:p>
    <w:p w14:paraId="1BD3724C" w14:textId="77777777" w:rsidR="00E60AD3" w:rsidRPr="006C5654" w:rsidRDefault="00000000">
      <w:pPr>
        <w:pStyle w:val="Commarcadores"/>
        <w:rPr>
          <w:lang w:val="pt-BR"/>
        </w:rPr>
      </w:pPr>
      <w:r w:rsidRPr="006C5654">
        <w:rPr>
          <w:lang w:val="pt-BR"/>
        </w:rPr>
        <w:t>• Registro de ponto com geolocalização para confirmar a localização do registro.</w:t>
      </w:r>
    </w:p>
    <w:p w14:paraId="19D497B7" w14:textId="77777777" w:rsidR="00E60AD3" w:rsidRPr="006C5654" w:rsidRDefault="00000000">
      <w:pPr>
        <w:pStyle w:val="Commarcadores"/>
        <w:rPr>
          <w:lang w:val="pt-BR"/>
        </w:rPr>
      </w:pPr>
      <w:r w:rsidRPr="006C5654">
        <w:rPr>
          <w:lang w:val="pt-BR"/>
        </w:rPr>
        <w:t>• Identificação de Wi-Fi para validar que o ponto seja realizado no ambiente de trabalho.</w:t>
      </w:r>
    </w:p>
    <w:p w14:paraId="0BCD139C" w14:textId="77777777" w:rsidR="00E60AD3" w:rsidRPr="006C5654" w:rsidRDefault="00000000">
      <w:pPr>
        <w:pStyle w:val="Commarcadores"/>
        <w:rPr>
          <w:lang w:val="pt-BR"/>
        </w:rPr>
      </w:pPr>
      <w:r w:rsidRPr="006C5654">
        <w:rPr>
          <w:lang w:val="pt-BR"/>
        </w:rPr>
        <w:t>• Geração de relatórios detalhados para auditoria e comprovação da conformidade legal.</w:t>
      </w:r>
    </w:p>
    <w:p w14:paraId="55761020" w14:textId="77777777" w:rsidR="00E60AD3" w:rsidRDefault="00000000">
      <w:pPr>
        <w:pStyle w:val="Ttulo2"/>
      </w:pPr>
      <w:r>
        <w:t xml:space="preserve">4.4 </w:t>
      </w:r>
      <w:proofErr w:type="spellStart"/>
      <w:r>
        <w:t>Gestão</w:t>
      </w:r>
      <w:proofErr w:type="spellEnd"/>
      <w:r>
        <w:t xml:space="preserve"> de </w:t>
      </w:r>
      <w:proofErr w:type="spellStart"/>
      <w:r>
        <w:t>Alertas</w:t>
      </w:r>
      <w:proofErr w:type="spellEnd"/>
    </w:p>
    <w:p w14:paraId="2D558E44" w14:textId="77777777" w:rsidR="00E60AD3" w:rsidRPr="006C5654" w:rsidRDefault="00000000">
      <w:pPr>
        <w:pStyle w:val="Commarcadores"/>
        <w:rPr>
          <w:lang w:val="pt-BR"/>
        </w:rPr>
      </w:pPr>
      <w:r w:rsidRPr="006C5654">
        <w:rPr>
          <w:lang w:val="pt-BR"/>
        </w:rPr>
        <w:t>• Notificações para registros de ponto atrasados e pendentes.</w:t>
      </w:r>
    </w:p>
    <w:p w14:paraId="463F9D18" w14:textId="77777777" w:rsidR="00E60AD3" w:rsidRPr="006C5654" w:rsidRDefault="00000000">
      <w:pPr>
        <w:pStyle w:val="Commarcadores"/>
        <w:rPr>
          <w:lang w:val="pt-BR"/>
        </w:rPr>
      </w:pPr>
      <w:r w:rsidRPr="006C5654">
        <w:rPr>
          <w:lang w:val="pt-BR"/>
        </w:rPr>
        <w:t>• Alertas automáticos para vencimento de documentos e obrigações contratuais.</w:t>
      </w:r>
    </w:p>
    <w:p w14:paraId="117A8C1F" w14:textId="77777777" w:rsidR="00E60AD3" w:rsidRPr="006C5654" w:rsidRDefault="00000000">
      <w:pPr>
        <w:pStyle w:val="Commarcadores"/>
        <w:rPr>
          <w:lang w:val="pt-BR"/>
        </w:rPr>
      </w:pPr>
      <w:r w:rsidRPr="006C5654">
        <w:rPr>
          <w:lang w:val="pt-BR"/>
        </w:rPr>
        <w:t>• Integração dos alertas com outros módulos como tarefas, documentos e lista de compras.</w:t>
      </w:r>
    </w:p>
    <w:p w14:paraId="255E320B" w14:textId="77777777" w:rsidR="00E60AD3" w:rsidRDefault="00000000">
      <w:pPr>
        <w:pStyle w:val="Ttulo2"/>
      </w:pPr>
      <w:r>
        <w:t xml:space="preserve">4.5 </w:t>
      </w:r>
      <w:proofErr w:type="spellStart"/>
      <w:r>
        <w:t>Comunicação</w:t>
      </w:r>
      <w:proofErr w:type="spellEnd"/>
      <w:r>
        <w:t xml:space="preserve"> Interna</w:t>
      </w:r>
    </w:p>
    <w:p w14:paraId="29B28CFD" w14:textId="77777777" w:rsidR="00E60AD3" w:rsidRPr="006C5654" w:rsidRDefault="00000000">
      <w:pPr>
        <w:pStyle w:val="Commarcadores"/>
        <w:rPr>
          <w:lang w:val="pt-BR"/>
        </w:rPr>
      </w:pPr>
      <w:r w:rsidRPr="006C5654">
        <w:rPr>
          <w:lang w:val="pt-BR"/>
        </w:rPr>
        <w:t>• Funcionalidade de mensagens individuais e em grupo (similar ao WhatsApp) para facilitar a comunicação.</w:t>
      </w:r>
    </w:p>
    <w:p w14:paraId="41D79A34" w14:textId="77777777" w:rsidR="00E60AD3" w:rsidRPr="006C5654" w:rsidRDefault="00000000">
      <w:pPr>
        <w:pStyle w:val="Commarcadores"/>
        <w:rPr>
          <w:lang w:val="pt-BR"/>
        </w:rPr>
      </w:pPr>
      <w:r w:rsidRPr="006C5654">
        <w:rPr>
          <w:lang w:val="pt-BR"/>
        </w:rPr>
        <w:t>• Suporte ao compartilhamento de documentos e imagens dentro da plataforma.</w:t>
      </w:r>
    </w:p>
    <w:p w14:paraId="0743A3FF" w14:textId="77777777" w:rsidR="00E60AD3" w:rsidRDefault="00000000">
      <w:pPr>
        <w:pStyle w:val="Ttulo2"/>
      </w:pPr>
      <w:r>
        <w:t xml:space="preserve">4.6 </w:t>
      </w:r>
      <w:proofErr w:type="spellStart"/>
      <w:r>
        <w:t>Integração</w:t>
      </w:r>
      <w:proofErr w:type="spellEnd"/>
      <w:r>
        <w:t xml:space="preserve"> com Sistemas Externos</w:t>
      </w:r>
    </w:p>
    <w:p w14:paraId="48F71EB7" w14:textId="77777777" w:rsidR="00E60AD3" w:rsidRPr="006C5654" w:rsidRDefault="00000000">
      <w:pPr>
        <w:pStyle w:val="Commarcadores"/>
        <w:rPr>
          <w:lang w:val="pt-BR"/>
        </w:rPr>
      </w:pPr>
      <w:r w:rsidRPr="006C5654">
        <w:rPr>
          <w:lang w:val="pt-BR"/>
        </w:rPr>
        <w:t>• Integração com o eSocial para envio e atualização dos dados trabalhistas.</w:t>
      </w:r>
    </w:p>
    <w:p w14:paraId="4B622B58" w14:textId="77777777" w:rsidR="00E60AD3" w:rsidRPr="006C5654" w:rsidRDefault="00000000">
      <w:pPr>
        <w:pStyle w:val="Commarcadores"/>
        <w:rPr>
          <w:lang w:val="pt-BR"/>
        </w:rPr>
      </w:pPr>
      <w:r w:rsidRPr="006C5654">
        <w:rPr>
          <w:lang w:val="pt-BR"/>
        </w:rPr>
        <w:t>• Sincronização com sistemas de SPTrans e agendas para gestão de deslocamentos e compromissos.</w:t>
      </w:r>
    </w:p>
    <w:p w14:paraId="1025B925" w14:textId="77777777" w:rsidR="00E60AD3" w:rsidRPr="006C5654" w:rsidRDefault="00000000">
      <w:pPr>
        <w:pStyle w:val="Commarcadores"/>
        <w:rPr>
          <w:lang w:val="pt-BR"/>
        </w:rPr>
      </w:pPr>
      <w:r w:rsidRPr="006C5654">
        <w:rPr>
          <w:lang w:val="pt-BR"/>
        </w:rPr>
        <w:t xml:space="preserve">• Implementação de </w:t>
      </w:r>
      <w:proofErr w:type="spellStart"/>
      <w:r w:rsidRPr="006C5654">
        <w:rPr>
          <w:lang w:val="pt-BR"/>
        </w:rPr>
        <w:t>webhooks</w:t>
      </w:r>
      <w:proofErr w:type="spellEnd"/>
      <w:r w:rsidRPr="006C5654">
        <w:rPr>
          <w:lang w:val="pt-BR"/>
        </w:rPr>
        <w:t xml:space="preserve"> para facilitar pagamentos e recebimentos através de sistemas financeiros.</w:t>
      </w:r>
    </w:p>
    <w:p w14:paraId="123C82AE" w14:textId="77777777" w:rsidR="00E60AD3" w:rsidRDefault="00000000">
      <w:pPr>
        <w:pStyle w:val="Ttulo2"/>
      </w:pPr>
      <w:r>
        <w:t xml:space="preserve">4.7 </w:t>
      </w:r>
      <w:proofErr w:type="spellStart"/>
      <w:r>
        <w:t>Gestão</w:t>
      </w:r>
      <w:proofErr w:type="spellEnd"/>
      <w:r>
        <w:t xml:space="preserve"> de </w:t>
      </w:r>
      <w:proofErr w:type="spellStart"/>
      <w:r>
        <w:t>Documentos</w:t>
      </w:r>
      <w:proofErr w:type="spellEnd"/>
    </w:p>
    <w:p w14:paraId="366E1691" w14:textId="77777777" w:rsidR="00E60AD3" w:rsidRPr="006C5654" w:rsidRDefault="00000000">
      <w:pPr>
        <w:pStyle w:val="Commarcadores"/>
        <w:rPr>
          <w:lang w:val="pt-BR"/>
        </w:rPr>
      </w:pPr>
      <w:r w:rsidRPr="006C5654">
        <w:rPr>
          <w:lang w:val="pt-BR"/>
        </w:rPr>
        <w:t>• Upload e armazenamento seguro de documentos importantes.</w:t>
      </w:r>
    </w:p>
    <w:p w14:paraId="38648BD9" w14:textId="77777777" w:rsidR="00E60AD3" w:rsidRPr="006C5654" w:rsidRDefault="00000000">
      <w:pPr>
        <w:pStyle w:val="Commarcadores"/>
        <w:rPr>
          <w:lang w:val="pt-BR"/>
        </w:rPr>
      </w:pPr>
      <w:r w:rsidRPr="006C5654">
        <w:rPr>
          <w:lang w:val="pt-BR"/>
        </w:rPr>
        <w:t>• Controle de datas de vencimento com alertas automáticos.</w:t>
      </w:r>
    </w:p>
    <w:p w14:paraId="0455CF24" w14:textId="77777777" w:rsidR="00E60AD3" w:rsidRPr="006C5654" w:rsidRDefault="00000000">
      <w:pPr>
        <w:pStyle w:val="Commarcadores"/>
        <w:rPr>
          <w:lang w:val="pt-BR"/>
        </w:rPr>
      </w:pPr>
      <w:r w:rsidRPr="006C5654">
        <w:rPr>
          <w:lang w:val="pt-BR"/>
        </w:rPr>
        <w:t>• Ferramentas de filtro e busca para facilitar a organização dos documentos.</w:t>
      </w:r>
    </w:p>
    <w:p w14:paraId="6AF83A3E" w14:textId="77777777" w:rsidR="00E60AD3" w:rsidRPr="006C5654" w:rsidRDefault="00000000">
      <w:pPr>
        <w:pStyle w:val="Commarcadores"/>
        <w:rPr>
          <w:lang w:val="pt-BR"/>
        </w:rPr>
      </w:pPr>
      <w:r w:rsidRPr="006C5654">
        <w:rPr>
          <w:lang w:val="pt-BR"/>
        </w:rPr>
        <w:t>• Integração com o módulo de alertas para notificações sobre status e vencimentos.</w:t>
      </w:r>
    </w:p>
    <w:p w14:paraId="4FDF5622" w14:textId="77777777" w:rsidR="00E60AD3" w:rsidRPr="006C5654" w:rsidRDefault="00000000">
      <w:pPr>
        <w:pStyle w:val="Ttulo2"/>
        <w:rPr>
          <w:lang w:val="pt-BR"/>
        </w:rPr>
      </w:pPr>
      <w:r w:rsidRPr="006C5654">
        <w:rPr>
          <w:lang w:val="pt-BR"/>
        </w:rPr>
        <w:t>4.8 Gestão de Compras / Lista de Compras (Simples)</w:t>
      </w:r>
    </w:p>
    <w:p w14:paraId="45F828B3" w14:textId="77777777" w:rsidR="00E60AD3" w:rsidRPr="006C5654" w:rsidRDefault="00000000">
      <w:pPr>
        <w:pStyle w:val="Commarcadores"/>
        <w:rPr>
          <w:lang w:val="pt-BR"/>
        </w:rPr>
      </w:pPr>
      <w:r w:rsidRPr="006C5654">
        <w:rPr>
          <w:lang w:val="pt-BR"/>
        </w:rPr>
        <w:t>• Criação, edição e remoção de itens em listas de compras.</w:t>
      </w:r>
    </w:p>
    <w:p w14:paraId="5C3E2667" w14:textId="77777777" w:rsidR="00E60AD3" w:rsidRPr="006C5654" w:rsidRDefault="00000000">
      <w:pPr>
        <w:pStyle w:val="Commarcadores"/>
        <w:rPr>
          <w:lang w:val="pt-BR"/>
        </w:rPr>
      </w:pPr>
      <w:r w:rsidRPr="006C5654">
        <w:rPr>
          <w:lang w:val="pt-BR"/>
        </w:rPr>
        <w:t>• Checklists para marcação de itens adquiridos e alertas para reabastecimento.</w:t>
      </w:r>
    </w:p>
    <w:p w14:paraId="57543347" w14:textId="77777777" w:rsidR="00E60AD3" w:rsidRPr="006C5654" w:rsidRDefault="00000000">
      <w:pPr>
        <w:pStyle w:val="Ttulo2"/>
        <w:rPr>
          <w:lang w:val="pt-BR"/>
        </w:rPr>
      </w:pPr>
      <w:r w:rsidRPr="006C5654">
        <w:rPr>
          <w:lang w:val="pt-BR"/>
        </w:rPr>
        <w:t>4.9 Gestão Financeira e de Folha de Pagamento</w:t>
      </w:r>
    </w:p>
    <w:p w14:paraId="54402048" w14:textId="77777777" w:rsidR="00E60AD3" w:rsidRPr="006C5654" w:rsidRDefault="00000000">
      <w:pPr>
        <w:pStyle w:val="Commarcadores"/>
        <w:rPr>
          <w:lang w:val="pt-BR"/>
        </w:rPr>
      </w:pPr>
      <w:r w:rsidRPr="006C5654">
        <w:rPr>
          <w:lang w:val="pt-BR"/>
        </w:rPr>
        <w:t>• Cálculo automatizado de salários, incluindo horas trabalhadas, horas extras e descontos, conforme a legislação.</w:t>
      </w:r>
    </w:p>
    <w:p w14:paraId="3B233CCE" w14:textId="77777777" w:rsidR="00E60AD3" w:rsidRPr="006C5654" w:rsidRDefault="00000000">
      <w:pPr>
        <w:pStyle w:val="Commarcadores"/>
        <w:rPr>
          <w:lang w:val="pt-BR"/>
        </w:rPr>
      </w:pPr>
      <w:r w:rsidRPr="006C5654">
        <w:rPr>
          <w:lang w:val="pt-BR"/>
        </w:rPr>
        <w:t>• Registro e acompanhamento de empréstimos e adiantamentos dos empregados.</w:t>
      </w:r>
    </w:p>
    <w:p w14:paraId="51E06BB9" w14:textId="77777777" w:rsidR="00E60AD3" w:rsidRPr="006C5654" w:rsidRDefault="00000000">
      <w:pPr>
        <w:pStyle w:val="Commarcadores"/>
        <w:rPr>
          <w:lang w:val="pt-BR"/>
        </w:rPr>
      </w:pPr>
      <w:r w:rsidRPr="006C5654">
        <w:rPr>
          <w:lang w:val="pt-BR"/>
        </w:rPr>
        <w:t>• Geração de recibos, contratos e relatórios detalhando a composição salarial.</w:t>
      </w:r>
    </w:p>
    <w:p w14:paraId="29917D96" w14:textId="77777777" w:rsidR="00E60AD3" w:rsidRPr="006C5654" w:rsidRDefault="00000000">
      <w:pPr>
        <w:pStyle w:val="Ttulo1"/>
        <w:rPr>
          <w:lang w:val="pt-BR"/>
        </w:rPr>
      </w:pPr>
      <w:r w:rsidRPr="006C5654">
        <w:rPr>
          <w:lang w:val="pt-BR"/>
        </w:rPr>
        <w:t>5. Requisitos Não Funcionais</w:t>
      </w:r>
    </w:p>
    <w:p w14:paraId="4D8BB41D" w14:textId="77777777" w:rsidR="00E60AD3" w:rsidRPr="006C5654" w:rsidRDefault="00000000">
      <w:pPr>
        <w:rPr>
          <w:lang w:val="pt-BR"/>
        </w:rPr>
      </w:pPr>
      <w:r w:rsidRPr="006C5654">
        <w:rPr>
          <w:lang w:val="pt-BR"/>
        </w:rPr>
        <w:t xml:space="preserve">• Interface intuitiva, responsiva e mobile </w:t>
      </w:r>
      <w:proofErr w:type="spellStart"/>
      <w:r w:rsidRPr="006C5654">
        <w:rPr>
          <w:lang w:val="pt-BR"/>
        </w:rPr>
        <w:t>friendly</w:t>
      </w:r>
      <w:proofErr w:type="spellEnd"/>
      <w:r w:rsidRPr="006C5654">
        <w:rPr>
          <w:lang w:val="pt-BR"/>
        </w:rPr>
        <w:t>.</w:t>
      </w:r>
      <w:r w:rsidRPr="006C5654">
        <w:rPr>
          <w:lang w:val="pt-BR"/>
        </w:rPr>
        <w:br/>
        <w:t xml:space="preserve">• Estrutura robusta de </w:t>
      </w:r>
      <w:proofErr w:type="spellStart"/>
      <w:r w:rsidRPr="006C5654">
        <w:rPr>
          <w:lang w:val="pt-BR"/>
        </w:rPr>
        <w:t>backend</w:t>
      </w:r>
      <w:proofErr w:type="spellEnd"/>
      <w:r w:rsidRPr="006C5654">
        <w:rPr>
          <w:lang w:val="pt-BR"/>
        </w:rPr>
        <w:t xml:space="preserve"> com APIs seguras e escaláveis.</w:t>
      </w:r>
      <w:r w:rsidRPr="006C5654">
        <w:rPr>
          <w:lang w:val="pt-BR"/>
        </w:rPr>
        <w:br/>
      </w:r>
      <w:r w:rsidRPr="006C5654">
        <w:rPr>
          <w:lang w:val="pt-BR"/>
        </w:rPr>
        <w:lastRenderedPageBreak/>
        <w:t>• Criptografia de dados sensíveis e conformidade com LGPD e outras regulamentações.</w:t>
      </w:r>
      <w:r w:rsidRPr="006C5654">
        <w:rPr>
          <w:lang w:val="pt-BR"/>
        </w:rPr>
        <w:br/>
      </w:r>
      <w:proofErr w:type="gramStart"/>
      <w:r w:rsidRPr="006C5654">
        <w:rPr>
          <w:lang w:val="pt-BR"/>
        </w:rPr>
        <w:t>• Alto</w:t>
      </w:r>
      <w:proofErr w:type="gramEnd"/>
      <w:r w:rsidRPr="006C5654">
        <w:rPr>
          <w:lang w:val="pt-BR"/>
        </w:rPr>
        <w:t xml:space="preserve"> desempenho e disponibilidade para suportar grande volume de usuários.</w:t>
      </w:r>
      <w:r w:rsidRPr="006C5654">
        <w:rPr>
          <w:lang w:val="pt-BR"/>
        </w:rPr>
        <w:br/>
        <w:t>• Procedimentos de backup, redundância e recuperação de falhas para garantir continuidade operacional.</w:t>
      </w:r>
    </w:p>
    <w:p w14:paraId="0389A776" w14:textId="77777777" w:rsidR="00E60AD3" w:rsidRPr="006C5654" w:rsidRDefault="00000000">
      <w:pPr>
        <w:pStyle w:val="Ttulo1"/>
        <w:rPr>
          <w:lang w:val="pt-BR"/>
        </w:rPr>
      </w:pPr>
      <w:r w:rsidRPr="006C5654">
        <w:rPr>
          <w:lang w:val="pt-BR"/>
        </w:rPr>
        <w:t>6. Casos de Uso e Fluxos Principais</w:t>
      </w:r>
    </w:p>
    <w:p w14:paraId="52EA150F" w14:textId="77777777" w:rsidR="00E60AD3" w:rsidRPr="006C5654" w:rsidRDefault="00000000">
      <w:pPr>
        <w:rPr>
          <w:lang w:val="pt-BR"/>
        </w:rPr>
      </w:pPr>
      <w:r w:rsidRPr="006C5654">
        <w:rPr>
          <w:lang w:val="pt-BR"/>
        </w:rPr>
        <w:t xml:space="preserve">Exemplos de Casos de Uso: </w:t>
      </w:r>
      <w:r w:rsidRPr="006C5654">
        <w:rPr>
          <w:lang w:val="pt-BR"/>
        </w:rPr>
        <w:br/>
        <w:t>- Registro de ponto: O empregado realiza a marcação do ponto, o sistema captura a geolocalização e valida o acesso à rede Wi-Fi.</w:t>
      </w:r>
      <w:r w:rsidRPr="006C5654">
        <w:rPr>
          <w:lang w:val="pt-BR"/>
        </w:rPr>
        <w:br/>
        <w:t>- Comunicação interna: Envio de mensagens individuais e em grupo entre os usuários para resolução de problemas e alinhamento das tarefas.</w:t>
      </w:r>
      <w:r w:rsidRPr="006C5654">
        <w:rPr>
          <w:lang w:val="pt-BR"/>
        </w:rPr>
        <w:br/>
        <w:t>- Processamento financeiro: Cálculo de salários com base nas horas trabalhadas e extras, geração de recibos e contratos, e gestão de empréstimos/adiantamentos.</w:t>
      </w:r>
      <w:r w:rsidRPr="006C5654">
        <w:rPr>
          <w:lang w:val="pt-BR"/>
        </w:rPr>
        <w:br/>
        <w:t>- Notificação de alertas: O sistema gera alertas para registros atrasados, documentos prestes a vencer e itens críticos na lista de compras.</w:t>
      </w:r>
    </w:p>
    <w:p w14:paraId="7936CD51" w14:textId="77777777" w:rsidR="00E60AD3" w:rsidRPr="006C5654" w:rsidRDefault="00000000">
      <w:pPr>
        <w:pStyle w:val="Ttulo1"/>
        <w:rPr>
          <w:lang w:val="pt-BR"/>
        </w:rPr>
      </w:pPr>
      <w:r w:rsidRPr="006C5654">
        <w:rPr>
          <w:lang w:val="pt-BR"/>
        </w:rPr>
        <w:t>7. Considerações de Segurança e Conformidade</w:t>
      </w:r>
    </w:p>
    <w:p w14:paraId="466F99B5" w14:textId="77777777" w:rsidR="00E60AD3" w:rsidRPr="006C5654" w:rsidRDefault="00000000">
      <w:pPr>
        <w:rPr>
          <w:lang w:val="pt-BR"/>
        </w:rPr>
      </w:pPr>
      <w:r w:rsidRPr="006C5654">
        <w:rPr>
          <w:lang w:val="pt-BR"/>
        </w:rPr>
        <w:t>• Implementação de mecanismos robustos de segurança, incluindo criptografia, backups regulares e medidas para prevenção de fraudes.</w:t>
      </w:r>
      <w:r w:rsidRPr="006C5654">
        <w:rPr>
          <w:lang w:val="pt-BR"/>
        </w:rPr>
        <w:br/>
        <w:t>• Conformidade rigorosa com LGPD e normativas trabalhistas, com atualizações constantes e integração com o eSocial.</w:t>
      </w:r>
      <w:r w:rsidRPr="006C5654">
        <w:rPr>
          <w:lang w:val="pt-BR"/>
        </w:rPr>
        <w:br/>
        <w:t>• Monitoramento contínuo da integridade dos dados e dos registros de ponto, assegurando a confiabilidade do sistema.</w:t>
      </w:r>
    </w:p>
    <w:p w14:paraId="42688334" w14:textId="77777777" w:rsidR="00E60AD3" w:rsidRDefault="00000000">
      <w:pPr>
        <w:pStyle w:val="Ttulo1"/>
      </w:pPr>
      <w:r>
        <w:t>8. Conclusão</w:t>
      </w:r>
    </w:p>
    <w:p w14:paraId="3E7E428C" w14:textId="77777777" w:rsidR="00E60AD3" w:rsidRPr="006C5654" w:rsidRDefault="00000000">
      <w:pPr>
        <w:rPr>
          <w:lang w:val="pt-BR"/>
        </w:rPr>
      </w:pPr>
      <w:r w:rsidRPr="006C5654">
        <w:rPr>
          <w:lang w:val="pt-BR"/>
        </w:rPr>
        <w:t>Este Documento de Requisitos de Sistema (SRS) é um guia essencial para o desenvolvimento do Sistema DOM. Ele consolida os requisitos funcionais e não funcionais, estabelece o escopo e define os principais fluxos e casos de uso que orientarão as fases de desenvolvimento. O documento será atualizado periodicamente para refletir novas necessidades, feedbacks e avanços tecnológicos, garantindo que o sistema se mantenha robusto, seguro e alinhado aos objetivos do projeto.</w:t>
      </w:r>
    </w:p>
    <w:p w14:paraId="646AAED6" w14:textId="77777777" w:rsidR="006C5654" w:rsidRPr="006C5654" w:rsidRDefault="006C5654">
      <w:pPr>
        <w:rPr>
          <w:lang w:val="pt-BR"/>
        </w:rPr>
      </w:pPr>
    </w:p>
    <w:p w14:paraId="11A06207" w14:textId="35AA514A" w:rsidR="006C5654" w:rsidRDefault="006C5654">
      <w:pPr>
        <w:rPr>
          <w:lang w:val="pt-BR"/>
        </w:rPr>
      </w:pPr>
      <w:r>
        <w:rPr>
          <w:lang w:val="pt-BR"/>
        </w:rPr>
        <w:br w:type="page"/>
      </w:r>
    </w:p>
    <w:p w14:paraId="3AA8FB37" w14:textId="77777777" w:rsidR="009209A3" w:rsidRPr="009209A3" w:rsidRDefault="009209A3" w:rsidP="009209A3">
      <w:pPr>
        <w:rPr>
          <w:b/>
          <w:bCs/>
          <w:lang w:val="pt-BR"/>
        </w:rPr>
      </w:pPr>
      <w:r w:rsidRPr="009209A3">
        <w:rPr>
          <w:b/>
          <w:bCs/>
          <w:lang w:val="pt-BR"/>
        </w:rPr>
        <w:lastRenderedPageBreak/>
        <w:t>SRS Consolidado – Sistema DOM</w:t>
      </w:r>
    </w:p>
    <w:p w14:paraId="7FBA4744" w14:textId="77777777" w:rsidR="009209A3" w:rsidRPr="009209A3" w:rsidRDefault="009209A3" w:rsidP="009209A3">
      <w:pPr>
        <w:rPr>
          <w:lang w:val="pt-BR"/>
        </w:rPr>
      </w:pPr>
      <w:r w:rsidRPr="009209A3">
        <w:rPr>
          <w:b/>
          <w:bCs/>
          <w:lang w:val="pt-BR"/>
        </w:rPr>
        <w:t>Versão 16/05/2025 – Revisada</w:t>
      </w:r>
    </w:p>
    <w:p w14:paraId="284CF730" w14:textId="77777777" w:rsidR="009209A3" w:rsidRPr="009209A3" w:rsidRDefault="009209A3" w:rsidP="009209A3">
      <w:pPr>
        <w:rPr>
          <w:lang w:val="pt-BR"/>
        </w:rPr>
      </w:pPr>
      <w:r w:rsidRPr="009209A3">
        <w:rPr>
          <w:lang w:val="pt-BR"/>
        </w:rPr>
        <w:pict w14:anchorId="4581E4F8">
          <v:rect id="_x0000_i1361" style="width:0;height:1.5pt" o:hralign="center" o:hrstd="t" o:hrnoshade="t" o:hr="t" fillcolor="#101828" stroked="f"/>
        </w:pict>
      </w:r>
    </w:p>
    <w:p w14:paraId="2BB3AD1A" w14:textId="77777777" w:rsidR="009209A3" w:rsidRPr="009209A3" w:rsidRDefault="009209A3" w:rsidP="009209A3">
      <w:pPr>
        <w:rPr>
          <w:b/>
          <w:bCs/>
          <w:lang w:val="pt-BR"/>
        </w:rPr>
      </w:pPr>
      <w:r w:rsidRPr="009209A3">
        <w:rPr>
          <w:b/>
          <w:bCs/>
          <w:lang w:val="pt-BR"/>
        </w:rPr>
        <w:t>Índice</w:t>
      </w:r>
    </w:p>
    <w:p w14:paraId="27048EEC" w14:textId="77777777" w:rsidR="009209A3" w:rsidRPr="009209A3" w:rsidRDefault="009209A3" w:rsidP="009209A3">
      <w:pPr>
        <w:numPr>
          <w:ilvl w:val="0"/>
          <w:numId w:val="37"/>
        </w:numPr>
        <w:rPr>
          <w:lang w:val="pt-BR"/>
        </w:rPr>
      </w:pPr>
      <w:r w:rsidRPr="009209A3">
        <w:rPr>
          <w:lang w:val="pt-BR"/>
        </w:rPr>
        <w:t>Introdução</w:t>
      </w:r>
    </w:p>
    <w:p w14:paraId="74EBAA5B" w14:textId="77777777" w:rsidR="009209A3" w:rsidRPr="009209A3" w:rsidRDefault="009209A3" w:rsidP="009209A3">
      <w:pPr>
        <w:numPr>
          <w:ilvl w:val="0"/>
          <w:numId w:val="37"/>
        </w:numPr>
        <w:rPr>
          <w:lang w:val="pt-BR"/>
        </w:rPr>
      </w:pPr>
      <w:r w:rsidRPr="009209A3">
        <w:rPr>
          <w:lang w:val="pt-BR"/>
        </w:rPr>
        <w:t>Objetivos</w:t>
      </w:r>
    </w:p>
    <w:p w14:paraId="0FF34EDC" w14:textId="77777777" w:rsidR="009209A3" w:rsidRPr="009209A3" w:rsidRDefault="009209A3" w:rsidP="009209A3">
      <w:pPr>
        <w:numPr>
          <w:ilvl w:val="0"/>
          <w:numId w:val="37"/>
        </w:numPr>
        <w:rPr>
          <w:lang w:val="pt-BR"/>
        </w:rPr>
      </w:pPr>
      <w:r w:rsidRPr="009209A3">
        <w:rPr>
          <w:lang w:val="pt-BR"/>
        </w:rPr>
        <w:t>Público-Alvo</w:t>
      </w:r>
    </w:p>
    <w:p w14:paraId="042513AF" w14:textId="77777777" w:rsidR="009209A3" w:rsidRPr="009209A3" w:rsidRDefault="009209A3" w:rsidP="009209A3">
      <w:pPr>
        <w:numPr>
          <w:ilvl w:val="0"/>
          <w:numId w:val="37"/>
        </w:numPr>
        <w:rPr>
          <w:lang w:val="pt-BR"/>
        </w:rPr>
      </w:pPr>
      <w:r w:rsidRPr="009209A3">
        <w:rPr>
          <w:lang w:val="pt-BR"/>
        </w:rPr>
        <w:t>Escopo do Projeto</w:t>
      </w:r>
    </w:p>
    <w:p w14:paraId="1D70D82C" w14:textId="77777777" w:rsidR="009209A3" w:rsidRPr="009209A3" w:rsidRDefault="009209A3" w:rsidP="009209A3">
      <w:pPr>
        <w:numPr>
          <w:ilvl w:val="0"/>
          <w:numId w:val="37"/>
        </w:numPr>
        <w:rPr>
          <w:lang w:val="pt-BR"/>
        </w:rPr>
      </w:pPr>
      <w:r w:rsidRPr="009209A3">
        <w:rPr>
          <w:lang w:val="pt-BR"/>
        </w:rPr>
        <w:t>Definições, Acrônimos e Abreviações</w:t>
      </w:r>
    </w:p>
    <w:p w14:paraId="0D21E149" w14:textId="77777777" w:rsidR="009209A3" w:rsidRPr="009209A3" w:rsidRDefault="009209A3" w:rsidP="009209A3">
      <w:pPr>
        <w:numPr>
          <w:ilvl w:val="0"/>
          <w:numId w:val="37"/>
        </w:numPr>
        <w:rPr>
          <w:lang w:val="pt-BR"/>
        </w:rPr>
      </w:pPr>
      <w:r w:rsidRPr="009209A3">
        <w:rPr>
          <w:lang w:val="pt-BR"/>
        </w:rPr>
        <w:t>Descrição Geral do Sistema</w:t>
      </w:r>
    </w:p>
    <w:p w14:paraId="67CC6411" w14:textId="77777777" w:rsidR="009209A3" w:rsidRPr="009209A3" w:rsidRDefault="009209A3" w:rsidP="009209A3">
      <w:pPr>
        <w:numPr>
          <w:ilvl w:val="0"/>
          <w:numId w:val="37"/>
        </w:numPr>
        <w:rPr>
          <w:lang w:val="pt-BR"/>
        </w:rPr>
      </w:pPr>
      <w:r w:rsidRPr="009209A3">
        <w:rPr>
          <w:lang w:val="pt-BR"/>
        </w:rPr>
        <w:t>Requisitos Funcionais</w:t>
      </w:r>
      <w:r w:rsidRPr="009209A3">
        <w:rPr>
          <w:lang w:val="pt-BR"/>
        </w:rPr>
        <w:br/>
      </w:r>
      <w:r w:rsidRPr="009209A3">
        <w:rPr>
          <w:lang w:val="pt-BR"/>
        </w:rPr>
        <w:t> </w:t>
      </w:r>
      <w:r w:rsidRPr="009209A3">
        <w:rPr>
          <w:lang w:val="pt-BR"/>
        </w:rPr>
        <w:t>7.1. Controle de Acesso, Autenticação e Validação de Dados</w:t>
      </w:r>
      <w:r w:rsidRPr="009209A3">
        <w:rPr>
          <w:lang w:val="pt-BR"/>
        </w:rPr>
        <w:br/>
      </w:r>
      <w:r w:rsidRPr="009209A3">
        <w:rPr>
          <w:lang w:val="pt-BR"/>
        </w:rPr>
        <w:t> </w:t>
      </w:r>
      <w:r w:rsidRPr="009209A3">
        <w:rPr>
          <w:lang w:val="pt-BR"/>
        </w:rPr>
        <w:t>7.2. Dashboard Personalizado</w:t>
      </w:r>
      <w:r w:rsidRPr="009209A3">
        <w:rPr>
          <w:lang w:val="pt-BR"/>
        </w:rPr>
        <w:br/>
      </w:r>
      <w:r w:rsidRPr="009209A3">
        <w:rPr>
          <w:lang w:val="pt-BR"/>
        </w:rPr>
        <w:t> </w:t>
      </w:r>
      <w:r w:rsidRPr="009209A3">
        <w:rPr>
          <w:lang w:val="pt-BR"/>
        </w:rPr>
        <w:t>7.3. Tela de Controle de Ponto Inteligente</w:t>
      </w:r>
      <w:r w:rsidRPr="009209A3">
        <w:rPr>
          <w:lang w:val="pt-BR"/>
        </w:rPr>
        <w:br/>
      </w:r>
      <w:r w:rsidRPr="009209A3">
        <w:rPr>
          <w:lang w:val="pt-BR"/>
        </w:rPr>
        <w:t> </w:t>
      </w:r>
      <w:r w:rsidRPr="009209A3">
        <w:rPr>
          <w:lang w:val="pt-BR"/>
        </w:rPr>
        <w:t>7.4. Gestão de Tarefas Colaborativa</w:t>
      </w:r>
      <w:r w:rsidRPr="009209A3">
        <w:rPr>
          <w:lang w:val="pt-BR"/>
        </w:rPr>
        <w:br/>
      </w:r>
      <w:r w:rsidRPr="009209A3">
        <w:rPr>
          <w:lang w:val="pt-BR"/>
        </w:rPr>
        <w:t> </w:t>
      </w:r>
      <w:r w:rsidRPr="009209A3">
        <w:rPr>
          <w:lang w:val="pt-BR"/>
        </w:rPr>
        <w:t>7.5. Comunicação Unificada</w:t>
      </w:r>
      <w:r w:rsidRPr="009209A3">
        <w:rPr>
          <w:lang w:val="pt-BR"/>
        </w:rPr>
        <w:br/>
      </w:r>
      <w:r w:rsidRPr="009209A3">
        <w:rPr>
          <w:lang w:val="pt-BR"/>
        </w:rPr>
        <w:t> </w:t>
      </w:r>
      <w:r w:rsidRPr="009209A3">
        <w:rPr>
          <w:lang w:val="pt-BR"/>
        </w:rPr>
        <w:t>7.6. Gestão Financeira Simplificada</w:t>
      </w:r>
      <w:r w:rsidRPr="009209A3">
        <w:rPr>
          <w:lang w:val="pt-BR"/>
        </w:rPr>
        <w:br/>
      </w:r>
      <w:r w:rsidRPr="009209A3">
        <w:rPr>
          <w:lang w:val="pt-BR"/>
        </w:rPr>
        <w:t> </w:t>
      </w:r>
      <w:r w:rsidRPr="009209A3">
        <w:rPr>
          <w:lang w:val="pt-BR"/>
        </w:rPr>
        <w:t>7.7. Assistente Virtual</w:t>
      </w:r>
      <w:r w:rsidRPr="009209A3">
        <w:rPr>
          <w:lang w:val="pt-BR"/>
        </w:rPr>
        <w:br/>
      </w:r>
      <w:r w:rsidRPr="009209A3">
        <w:rPr>
          <w:lang w:val="pt-BR"/>
        </w:rPr>
        <w:t> </w:t>
      </w:r>
      <w:r w:rsidRPr="009209A3">
        <w:rPr>
          <w:lang w:val="pt-BR"/>
        </w:rPr>
        <w:t>7.8. Gamificação</w:t>
      </w:r>
      <w:r w:rsidRPr="009209A3">
        <w:rPr>
          <w:lang w:val="pt-BR"/>
        </w:rPr>
        <w:br/>
      </w:r>
      <w:r w:rsidRPr="009209A3">
        <w:rPr>
          <w:lang w:val="pt-BR"/>
        </w:rPr>
        <w:t> </w:t>
      </w:r>
      <w:r w:rsidRPr="009209A3">
        <w:rPr>
          <w:lang w:val="pt-BR"/>
        </w:rPr>
        <w:t xml:space="preserve">7.9. Integração com </w:t>
      </w:r>
      <w:proofErr w:type="spellStart"/>
      <w:r w:rsidRPr="009209A3">
        <w:rPr>
          <w:lang w:val="pt-BR"/>
        </w:rPr>
        <w:t>Wearables</w:t>
      </w:r>
      <w:proofErr w:type="spellEnd"/>
      <w:r w:rsidRPr="009209A3">
        <w:rPr>
          <w:lang w:val="pt-BR"/>
        </w:rPr>
        <w:br/>
      </w:r>
      <w:r w:rsidRPr="009209A3">
        <w:rPr>
          <w:lang w:val="pt-BR"/>
        </w:rPr>
        <w:t> </w:t>
      </w:r>
      <w:r w:rsidRPr="009209A3">
        <w:rPr>
          <w:lang w:val="pt-BR"/>
        </w:rPr>
        <w:t>7.10. Relatórios Personalizados</w:t>
      </w:r>
      <w:r w:rsidRPr="009209A3">
        <w:rPr>
          <w:lang w:val="pt-BR"/>
        </w:rPr>
        <w:br/>
      </w:r>
      <w:r w:rsidRPr="009209A3">
        <w:rPr>
          <w:lang w:val="pt-BR"/>
        </w:rPr>
        <w:t> </w:t>
      </w:r>
      <w:r w:rsidRPr="009209A3">
        <w:rPr>
          <w:lang w:val="pt-BR"/>
        </w:rPr>
        <w:t>7.11. Gestão de Perfis</w:t>
      </w:r>
      <w:r w:rsidRPr="009209A3">
        <w:rPr>
          <w:lang w:val="pt-BR"/>
        </w:rPr>
        <w:br/>
      </w:r>
      <w:r w:rsidRPr="009209A3">
        <w:rPr>
          <w:lang w:val="pt-BR"/>
        </w:rPr>
        <w:t> </w:t>
      </w:r>
      <w:r w:rsidRPr="009209A3">
        <w:rPr>
          <w:lang w:val="pt-BR"/>
        </w:rPr>
        <w:t>7.12. Gestão de Alertas</w:t>
      </w:r>
      <w:r w:rsidRPr="009209A3">
        <w:rPr>
          <w:lang w:val="pt-BR"/>
        </w:rPr>
        <w:br/>
      </w:r>
      <w:r w:rsidRPr="009209A3">
        <w:rPr>
          <w:lang w:val="pt-BR"/>
        </w:rPr>
        <w:t> </w:t>
      </w:r>
      <w:r w:rsidRPr="009209A3">
        <w:rPr>
          <w:lang w:val="pt-BR"/>
        </w:rPr>
        <w:t>7.13. Gestão de Documentos</w:t>
      </w:r>
      <w:r w:rsidRPr="009209A3">
        <w:rPr>
          <w:lang w:val="pt-BR"/>
        </w:rPr>
        <w:br/>
      </w:r>
      <w:r w:rsidRPr="009209A3">
        <w:rPr>
          <w:lang w:val="pt-BR"/>
        </w:rPr>
        <w:t> </w:t>
      </w:r>
      <w:r w:rsidRPr="009209A3">
        <w:rPr>
          <w:lang w:val="pt-BR"/>
        </w:rPr>
        <w:t>7.14. Gestão de Compras</w:t>
      </w:r>
      <w:r w:rsidRPr="009209A3">
        <w:rPr>
          <w:lang w:val="pt-BR"/>
        </w:rPr>
        <w:br/>
      </w:r>
      <w:r w:rsidRPr="009209A3">
        <w:rPr>
          <w:lang w:val="pt-BR"/>
        </w:rPr>
        <w:t> </w:t>
      </w:r>
      <w:r w:rsidRPr="009209A3">
        <w:rPr>
          <w:lang w:val="pt-BR"/>
        </w:rPr>
        <w:t>7.15. Integrações com Meios de Pagamento</w:t>
      </w:r>
    </w:p>
    <w:p w14:paraId="2727C302" w14:textId="77777777" w:rsidR="009209A3" w:rsidRPr="009209A3" w:rsidRDefault="009209A3" w:rsidP="009209A3">
      <w:pPr>
        <w:numPr>
          <w:ilvl w:val="0"/>
          <w:numId w:val="37"/>
        </w:numPr>
        <w:rPr>
          <w:lang w:val="pt-BR"/>
        </w:rPr>
      </w:pPr>
      <w:r w:rsidRPr="009209A3">
        <w:rPr>
          <w:lang w:val="pt-BR"/>
        </w:rPr>
        <w:t>Requisitos Não Funcionais</w:t>
      </w:r>
    </w:p>
    <w:p w14:paraId="3B70ED9B" w14:textId="77777777" w:rsidR="009209A3" w:rsidRPr="009209A3" w:rsidRDefault="009209A3" w:rsidP="009209A3">
      <w:pPr>
        <w:numPr>
          <w:ilvl w:val="0"/>
          <w:numId w:val="37"/>
        </w:numPr>
        <w:rPr>
          <w:lang w:val="pt-BR"/>
        </w:rPr>
      </w:pPr>
      <w:r w:rsidRPr="009209A3">
        <w:rPr>
          <w:lang w:val="pt-BR"/>
        </w:rPr>
        <w:t>Interfaces Externas</w:t>
      </w:r>
    </w:p>
    <w:p w14:paraId="765830E4" w14:textId="77777777" w:rsidR="009209A3" w:rsidRPr="009209A3" w:rsidRDefault="009209A3" w:rsidP="009209A3">
      <w:pPr>
        <w:numPr>
          <w:ilvl w:val="0"/>
          <w:numId w:val="37"/>
        </w:numPr>
        <w:rPr>
          <w:lang w:val="pt-BR"/>
        </w:rPr>
      </w:pPr>
      <w:r w:rsidRPr="009209A3">
        <w:rPr>
          <w:lang w:val="pt-BR"/>
        </w:rPr>
        <w:t>Restrições</w:t>
      </w:r>
    </w:p>
    <w:p w14:paraId="30589603" w14:textId="77777777" w:rsidR="009209A3" w:rsidRPr="009209A3" w:rsidRDefault="009209A3" w:rsidP="009209A3">
      <w:pPr>
        <w:numPr>
          <w:ilvl w:val="0"/>
          <w:numId w:val="37"/>
        </w:numPr>
        <w:rPr>
          <w:lang w:val="pt-BR"/>
        </w:rPr>
      </w:pPr>
      <w:r w:rsidRPr="009209A3">
        <w:rPr>
          <w:lang w:val="pt-BR"/>
        </w:rPr>
        <w:t>Critérios de Aceitação</w:t>
      </w:r>
    </w:p>
    <w:p w14:paraId="517FBC3E" w14:textId="77777777" w:rsidR="009209A3" w:rsidRPr="009209A3" w:rsidRDefault="009209A3" w:rsidP="009209A3">
      <w:pPr>
        <w:numPr>
          <w:ilvl w:val="0"/>
          <w:numId w:val="37"/>
        </w:numPr>
        <w:rPr>
          <w:lang w:val="pt-BR"/>
        </w:rPr>
      </w:pPr>
      <w:r w:rsidRPr="009209A3">
        <w:rPr>
          <w:lang w:val="pt-BR"/>
        </w:rPr>
        <w:t xml:space="preserve">Diagramas e </w:t>
      </w:r>
      <w:proofErr w:type="spellStart"/>
      <w:r w:rsidRPr="009209A3">
        <w:rPr>
          <w:lang w:val="pt-BR"/>
        </w:rPr>
        <w:t>Mockups</w:t>
      </w:r>
      <w:proofErr w:type="spellEnd"/>
    </w:p>
    <w:p w14:paraId="2C65777B" w14:textId="77777777" w:rsidR="009209A3" w:rsidRPr="009209A3" w:rsidRDefault="009209A3" w:rsidP="009209A3">
      <w:pPr>
        <w:numPr>
          <w:ilvl w:val="0"/>
          <w:numId w:val="37"/>
        </w:numPr>
        <w:rPr>
          <w:lang w:val="pt-BR"/>
        </w:rPr>
      </w:pPr>
      <w:r w:rsidRPr="009209A3">
        <w:rPr>
          <w:lang w:val="pt-BR"/>
        </w:rPr>
        <w:t>Glossário</w:t>
      </w:r>
    </w:p>
    <w:p w14:paraId="4BA5852C" w14:textId="77777777" w:rsidR="009209A3" w:rsidRPr="009209A3" w:rsidRDefault="009209A3" w:rsidP="009209A3">
      <w:pPr>
        <w:numPr>
          <w:ilvl w:val="0"/>
          <w:numId w:val="37"/>
        </w:numPr>
        <w:rPr>
          <w:lang w:val="pt-BR"/>
        </w:rPr>
      </w:pPr>
      <w:r w:rsidRPr="009209A3">
        <w:rPr>
          <w:lang w:val="pt-BR"/>
        </w:rPr>
        <w:lastRenderedPageBreak/>
        <w:t>Rastreabilidade</w:t>
      </w:r>
    </w:p>
    <w:p w14:paraId="27F2BA82" w14:textId="77777777" w:rsidR="009209A3" w:rsidRPr="009209A3" w:rsidRDefault="009209A3" w:rsidP="009209A3">
      <w:pPr>
        <w:numPr>
          <w:ilvl w:val="0"/>
          <w:numId w:val="37"/>
        </w:numPr>
        <w:rPr>
          <w:lang w:val="pt-BR"/>
        </w:rPr>
      </w:pPr>
      <w:r w:rsidRPr="009209A3">
        <w:rPr>
          <w:lang w:val="pt-BR"/>
        </w:rPr>
        <w:t>Próximos Passos</w:t>
      </w:r>
    </w:p>
    <w:p w14:paraId="25E9D8AE" w14:textId="77777777" w:rsidR="009209A3" w:rsidRPr="009209A3" w:rsidRDefault="009209A3" w:rsidP="009209A3">
      <w:pPr>
        <w:rPr>
          <w:lang w:val="pt-BR"/>
        </w:rPr>
      </w:pPr>
      <w:r w:rsidRPr="009209A3">
        <w:rPr>
          <w:lang w:val="pt-BR"/>
        </w:rPr>
        <w:pict w14:anchorId="2339D084">
          <v:rect id="_x0000_i1362" style="width:0;height:1.5pt" o:hralign="center" o:hrstd="t" o:hrnoshade="t" o:hr="t" fillcolor="#101828" stroked="f"/>
        </w:pict>
      </w:r>
    </w:p>
    <w:p w14:paraId="172A61AE" w14:textId="77777777" w:rsidR="009209A3" w:rsidRPr="009209A3" w:rsidRDefault="009209A3" w:rsidP="009209A3">
      <w:pPr>
        <w:rPr>
          <w:b/>
          <w:bCs/>
          <w:lang w:val="pt-BR"/>
        </w:rPr>
      </w:pPr>
      <w:r w:rsidRPr="009209A3">
        <w:rPr>
          <w:b/>
          <w:bCs/>
          <w:lang w:val="pt-BR"/>
        </w:rPr>
        <w:t>1. Introdução</w:t>
      </w:r>
    </w:p>
    <w:p w14:paraId="4FF21B37" w14:textId="77777777" w:rsidR="009209A3" w:rsidRPr="009209A3" w:rsidRDefault="009209A3" w:rsidP="009209A3">
      <w:pPr>
        <w:rPr>
          <w:lang w:val="pt-BR"/>
        </w:rPr>
      </w:pPr>
      <w:r w:rsidRPr="009209A3">
        <w:rPr>
          <w:lang w:val="pt-BR"/>
        </w:rPr>
        <w:t xml:space="preserve">Este documento detalha os requisitos do software para o Sistema DOM – uma solução completa para a gestão doméstica, integrando funções como organização de tarefas, controle de ponto via toque com geolocalização, gestão de documentos, comunicação interna, gestão financeira/folha de pagamento e integração com diversas APIs externas (incluindo validação de dados, assistentes virtuais, meios de pagamento e </w:t>
      </w:r>
      <w:proofErr w:type="spellStart"/>
      <w:r w:rsidRPr="009209A3">
        <w:rPr>
          <w:lang w:val="pt-BR"/>
        </w:rPr>
        <w:t>wearables</w:t>
      </w:r>
      <w:proofErr w:type="spellEnd"/>
      <w:r w:rsidRPr="009209A3">
        <w:rPr>
          <w:lang w:val="pt-BR"/>
        </w:rPr>
        <w:t>).</w:t>
      </w:r>
    </w:p>
    <w:p w14:paraId="160AE001" w14:textId="77777777" w:rsidR="009209A3" w:rsidRPr="009209A3" w:rsidRDefault="009209A3" w:rsidP="009209A3">
      <w:pPr>
        <w:rPr>
          <w:lang w:val="pt-BR"/>
        </w:rPr>
      </w:pPr>
      <w:r w:rsidRPr="009209A3">
        <w:rPr>
          <w:lang w:val="pt-BR"/>
        </w:rPr>
        <w:t>Esta versão revisada incorpora feedbacks das equipes de Design, Front-</w:t>
      </w:r>
      <w:proofErr w:type="spellStart"/>
      <w:r w:rsidRPr="009209A3">
        <w:rPr>
          <w:lang w:val="pt-BR"/>
        </w:rPr>
        <w:t>End</w:t>
      </w:r>
      <w:proofErr w:type="spellEnd"/>
      <w:r w:rsidRPr="009209A3">
        <w:rPr>
          <w:lang w:val="pt-BR"/>
        </w:rPr>
        <w:t>, Mobile, QA, Compliance, Marketing, Finanças e RH, melhorando detalhes sobre usabilidade, segurança, acessibilidade e integração das funcionalidades.</w:t>
      </w:r>
    </w:p>
    <w:p w14:paraId="3A4043BB" w14:textId="77777777" w:rsidR="009209A3" w:rsidRPr="009209A3" w:rsidRDefault="009209A3" w:rsidP="009209A3">
      <w:pPr>
        <w:rPr>
          <w:lang w:val="pt-BR"/>
        </w:rPr>
      </w:pPr>
      <w:r w:rsidRPr="009209A3">
        <w:rPr>
          <w:lang w:val="pt-BR"/>
        </w:rPr>
        <w:pict w14:anchorId="7C012A4C">
          <v:rect id="_x0000_i1363" style="width:0;height:1.5pt" o:hralign="center" o:hrstd="t" o:hrnoshade="t" o:hr="t" fillcolor="#101828" stroked="f"/>
        </w:pict>
      </w:r>
    </w:p>
    <w:p w14:paraId="4E732DB5" w14:textId="77777777" w:rsidR="009209A3" w:rsidRPr="009209A3" w:rsidRDefault="009209A3" w:rsidP="009209A3">
      <w:pPr>
        <w:rPr>
          <w:b/>
          <w:bCs/>
          <w:lang w:val="pt-BR"/>
        </w:rPr>
      </w:pPr>
      <w:r w:rsidRPr="009209A3">
        <w:rPr>
          <w:b/>
          <w:bCs/>
          <w:lang w:val="pt-BR"/>
        </w:rPr>
        <w:t>2. Objetivos</w:t>
      </w:r>
    </w:p>
    <w:p w14:paraId="33AD4B40" w14:textId="77777777" w:rsidR="009209A3" w:rsidRPr="009209A3" w:rsidRDefault="009209A3" w:rsidP="009209A3">
      <w:pPr>
        <w:numPr>
          <w:ilvl w:val="0"/>
          <w:numId w:val="38"/>
        </w:numPr>
        <w:rPr>
          <w:lang w:val="pt-BR"/>
        </w:rPr>
      </w:pPr>
      <w:r w:rsidRPr="009209A3">
        <w:rPr>
          <w:b/>
          <w:bCs/>
          <w:lang w:val="pt-BR"/>
        </w:rPr>
        <w:t>Visão Detalhada: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</w:r>
      <w:proofErr w:type="spellStart"/>
      <w:r w:rsidRPr="009209A3">
        <w:rPr>
          <w:lang w:val="pt-BR"/>
        </w:rPr>
        <w:t>Fornecer</w:t>
      </w:r>
      <w:proofErr w:type="spellEnd"/>
      <w:r w:rsidRPr="009209A3">
        <w:rPr>
          <w:lang w:val="pt-BR"/>
        </w:rPr>
        <w:t xml:space="preserve"> um conjunto completo e claro de requisitos (funcionais e não funcionais) para guiar o desenvolvimento, teste e validação do sistema.</w:t>
      </w:r>
    </w:p>
    <w:p w14:paraId="1A2CAF91" w14:textId="77777777" w:rsidR="009209A3" w:rsidRPr="009209A3" w:rsidRDefault="009209A3" w:rsidP="009209A3">
      <w:pPr>
        <w:numPr>
          <w:ilvl w:val="0"/>
          <w:numId w:val="38"/>
        </w:numPr>
        <w:rPr>
          <w:lang w:val="pt-BR"/>
        </w:rPr>
      </w:pPr>
      <w:r w:rsidRPr="009209A3">
        <w:rPr>
          <w:b/>
          <w:bCs/>
          <w:lang w:val="pt-BR"/>
        </w:rPr>
        <w:t>Segurança e Validação: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 xml:space="preserve">Implementar mecanismos robustos de autenticação (tokens JWT, </w:t>
      </w:r>
      <w:proofErr w:type="spellStart"/>
      <w:r w:rsidRPr="009209A3">
        <w:rPr>
          <w:lang w:val="pt-BR"/>
        </w:rPr>
        <w:t>refresh</w:t>
      </w:r>
      <w:proofErr w:type="spellEnd"/>
      <w:r w:rsidRPr="009209A3">
        <w:rPr>
          <w:lang w:val="pt-BR"/>
        </w:rPr>
        <w:t xml:space="preserve"> tokens), validação de CPF (dígito verificador), e-mail, número de telefone via SMS, além de rate </w:t>
      </w:r>
      <w:proofErr w:type="spellStart"/>
      <w:r w:rsidRPr="009209A3">
        <w:rPr>
          <w:lang w:val="pt-BR"/>
        </w:rPr>
        <w:t>limiting</w:t>
      </w:r>
      <w:proofErr w:type="spellEnd"/>
      <w:r w:rsidRPr="009209A3">
        <w:rPr>
          <w:lang w:val="pt-BR"/>
        </w:rPr>
        <w:t>, auditoria e conformidade com LGPD e PCI DSS.</w:t>
      </w:r>
    </w:p>
    <w:p w14:paraId="3F5814EF" w14:textId="77777777" w:rsidR="009209A3" w:rsidRPr="009209A3" w:rsidRDefault="009209A3" w:rsidP="009209A3">
      <w:pPr>
        <w:numPr>
          <w:ilvl w:val="0"/>
          <w:numId w:val="38"/>
        </w:numPr>
        <w:rPr>
          <w:lang w:val="pt-BR"/>
        </w:rPr>
      </w:pPr>
      <w:r w:rsidRPr="009209A3">
        <w:rPr>
          <w:b/>
          <w:bCs/>
          <w:lang w:val="pt-BR"/>
        </w:rPr>
        <w:t>Experiência do Usuário: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Oferecer uma interface intuitiva, responsiva e personalizável, adaptando-se a cada perfil (empregador, empregado, familiar, administrador e parceiro).</w:t>
      </w:r>
    </w:p>
    <w:p w14:paraId="3127E4B3" w14:textId="77777777" w:rsidR="009209A3" w:rsidRPr="009209A3" w:rsidRDefault="009209A3" w:rsidP="009209A3">
      <w:pPr>
        <w:numPr>
          <w:ilvl w:val="0"/>
          <w:numId w:val="38"/>
        </w:numPr>
        <w:rPr>
          <w:lang w:val="pt-BR"/>
        </w:rPr>
      </w:pPr>
      <w:r w:rsidRPr="009209A3">
        <w:rPr>
          <w:b/>
          <w:bCs/>
          <w:lang w:val="pt-BR"/>
        </w:rPr>
        <w:t>Integração e Inovação: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 xml:space="preserve">Assegurar a integração com APIs externas (validação de dados, eSocial, assistentes de voz, gateways de </w:t>
      </w:r>
      <w:proofErr w:type="gramStart"/>
      <w:r w:rsidRPr="009209A3">
        <w:rPr>
          <w:lang w:val="pt-BR"/>
        </w:rPr>
        <w:t>pagamento, etc.</w:t>
      </w:r>
      <w:proofErr w:type="gramEnd"/>
      <w:r w:rsidRPr="009209A3">
        <w:rPr>
          <w:lang w:val="pt-BR"/>
        </w:rPr>
        <w:t>), além de monitorar o desempenho e a disponibilidade dessas integrações.</w:t>
      </w:r>
    </w:p>
    <w:p w14:paraId="627D72A1" w14:textId="77777777" w:rsidR="009209A3" w:rsidRPr="009209A3" w:rsidRDefault="009209A3" w:rsidP="009209A3">
      <w:pPr>
        <w:rPr>
          <w:lang w:val="pt-BR"/>
        </w:rPr>
      </w:pPr>
      <w:r w:rsidRPr="009209A3">
        <w:rPr>
          <w:lang w:val="pt-BR"/>
        </w:rPr>
        <w:pict w14:anchorId="53C0975A">
          <v:rect id="_x0000_i1364" style="width:0;height:1.5pt" o:hralign="center" o:hrstd="t" o:hrnoshade="t" o:hr="t" fillcolor="#101828" stroked="f"/>
        </w:pict>
      </w:r>
    </w:p>
    <w:p w14:paraId="01A36EE5" w14:textId="77777777" w:rsidR="009209A3" w:rsidRPr="009209A3" w:rsidRDefault="009209A3" w:rsidP="009209A3">
      <w:pPr>
        <w:rPr>
          <w:b/>
          <w:bCs/>
          <w:lang w:val="pt-BR"/>
        </w:rPr>
      </w:pPr>
      <w:r w:rsidRPr="009209A3">
        <w:rPr>
          <w:b/>
          <w:bCs/>
          <w:lang w:val="pt-BR"/>
        </w:rPr>
        <w:t>3. Público-Alvo</w:t>
      </w:r>
    </w:p>
    <w:p w14:paraId="75E209F3" w14:textId="77777777" w:rsidR="009209A3" w:rsidRPr="009209A3" w:rsidRDefault="009209A3" w:rsidP="009209A3">
      <w:pPr>
        <w:numPr>
          <w:ilvl w:val="0"/>
          <w:numId w:val="39"/>
        </w:numPr>
        <w:rPr>
          <w:lang w:val="pt-BR"/>
        </w:rPr>
      </w:pPr>
      <w:r w:rsidRPr="009209A3">
        <w:rPr>
          <w:b/>
          <w:bCs/>
          <w:lang w:val="pt-BR"/>
        </w:rPr>
        <w:t>Interno: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Equipe de desenvolvimento, testes, design, compliance, marketing, RH, finanças e gestão de projetos.</w:t>
      </w:r>
    </w:p>
    <w:p w14:paraId="7BA4A969" w14:textId="77777777" w:rsidR="009209A3" w:rsidRPr="009209A3" w:rsidRDefault="009209A3" w:rsidP="009209A3">
      <w:pPr>
        <w:numPr>
          <w:ilvl w:val="0"/>
          <w:numId w:val="39"/>
        </w:numPr>
        <w:rPr>
          <w:lang w:val="pt-BR"/>
        </w:rPr>
      </w:pPr>
      <w:r w:rsidRPr="009209A3">
        <w:rPr>
          <w:b/>
          <w:bCs/>
          <w:lang w:val="pt-BR"/>
        </w:rPr>
        <w:lastRenderedPageBreak/>
        <w:t>Externo: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 xml:space="preserve">Empregadores, empregados domésticos, familiares, e administradores/parceiros Private </w:t>
      </w:r>
      <w:proofErr w:type="spellStart"/>
      <w:r w:rsidRPr="009209A3">
        <w:rPr>
          <w:lang w:val="pt-BR"/>
        </w:rPr>
        <w:t>Label</w:t>
      </w:r>
      <w:proofErr w:type="spellEnd"/>
      <w:r w:rsidRPr="009209A3">
        <w:rPr>
          <w:lang w:val="pt-BR"/>
        </w:rPr>
        <w:t>.</w:t>
      </w:r>
    </w:p>
    <w:p w14:paraId="7704095E" w14:textId="77777777" w:rsidR="009209A3" w:rsidRPr="009209A3" w:rsidRDefault="009209A3" w:rsidP="009209A3">
      <w:pPr>
        <w:rPr>
          <w:lang w:val="pt-BR"/>
        </w:rPr>
      </w:pPr>
      <w:r w:rsidRPr="009209A3">
        <w:rPr>
          <w:lang w:val="pt-BR"/>
        </w:rPr>
        <w:pict w14:anchorId="1E7B2759">
          <v:rect id="_x0000_i1365" style="width:0;height:1.5pt" o:hralign="center" o:hrstd="t" o:hrnoshade="t" o:hr="t" fillcolor="#101828" stroked="f"/>
        </w:pict>
      </w:r>
    </w:p>
    <w:p w14:paraId="70E84E76" w14:textId="77777777" w:rsidR="009209A3" w:rsidRPr="009209A3" w:rsidRDefault="009209A3" w:rsidP="009209A3">
      <w:pPr>
        <w:rPr>
          <w:b/>
          <w:bCs/>
          <w:lang w:val="pt-BR"/>
        </w:rPr>
      </w:pPr>
      <w:r w:rsidRPr="009209A3">
        <w:rPr>
          <w:b/>
          <w:bCs/>
          <w:lang w:val="pt-BR"/>
        </w:rPr>
        <w:t>4. Escopo do Projeto</w:t>
      </w:r>
    </w:p>
    <w:p w14:paraId="1B16F3B0" w14:textId="77777777" w:rsidR="009209A3" w:rsidRPr="009209A3" w:rsidRDefault="009209A3" w:rsidP="009209A3">
      <w:pPr>
        <w:rPr>
          <w:lang w:val="pt-BR"/>
        </w:rPr>
      </w:pPr>
      <w:r w:rsidRPr="009209A3">
        <w:rPr>
          <w:lang w:val="pt-BR"/>
        </w:rPr>
        <w:t>O Sistema DOM abrange as seguintes funcionalidades e áreas:</w:t>
      </w:r>
    </w:p>
    <w:p w14:paraId="5A8F734A" w14:textId="77777777" w:rsidR="009209A3" w:rsidRPr="009209A3" w:rsidRDefault="009209A3" w:rsidP="009209A3">
      <w:pPr>
        <w:numPr>
          <w:ilvl w:val="0"/>
          <w:numId w:val="40"/>
        </w:numPr>
        <w:rPr>
          <w:lang w:val="pt-BR"/>
        </w:rPr>
      </w:pPr>
      <w:r w:rsidRPr="009209A3">
        <w:rPr>
          <w:lang w:val="pt-BR"/>
        </w:rPr>
        <w:t>Gestão de tarefas (individual e colaborativa) e alertas.</w:t>
      </w:r>
    </w:p>
    <w:p w14:paraId="4C46BB3E" w14:textId="77777777" w:rsidR="009209A3" w:rsidRPr="009209A3" w:rsidRDefault="009209A3" w:rsidP="009209A3">
      <w:pPr>
        <w:numPr>
          <w:ilvl w:val="0"/>
          <w:numId w:val="40"/>
        </w:numPr>
        <w:rPr>
          <w:lang w:val="pt-BR"/>
        </w:rPr>
      </w:pPr>
      <w:r w:rsidRPr="009209A3">
        <w:rPr>
          <w:lang w:val="pt-BR"/>
        </w:rPr>
        <w:t>Controle de ponto com registro via toque, com registro de geolocalização e validação da rede Wi-Fi.</w:t>
      </w:r>
    </w:p>
    <w:p w14:paraId="508A1FCD" w14:textId="77777777" w:rsidR="009209A3" w:rsidRPr="009209A3" w:rsidRDefault="009209A3" w:rsidP="009209A3">
      <w:pPr>
        <w:numPr>
          <w:ilvl w:val="0"/>
          <w:numId w:val="40"/>
        </w:numPr>
        <w:rPr>
          <w:lang w:val="pt-BR"/>
        </w:rPr>
      </w:pPr>
      <w:r w:rsidRPr="009209A3">
        <w:rPr>
          <w:lang w:val="pt-BR"/>
        </w:rPr>
        <w:t>Dashboard personalizado para cada perfil (empregador, empregado e familiar) com indicadores de tarefas, pagamentos, documentos e métricas diversas.</w:t>
      </w:r>
    </w:p>
    <w:p w14:paraId="5DF2D2FD" w14:textId="77777777" w:rsidR="009209A3" w:rsidRPr="009209A3" w:rsidRDefault="009209A3" w:rsidP="009209A3">
      <w:pPr>
        <w:numPr>
          <w:ilvl w:val="0"/>
          <w:numId w:val="40"/>
        </w:numPr>
        <w:rPr>
          <w:lang w:val="pt-BR"/>
        </w:rPr>
      </w:pPr>
      <w:r w:rsidRPr="009209A3">
        <w:rPr>
          <w:lang w:val="pt-BR"/>
        </w:rPr>
        <w:t>Comunicação interna (mensagens, chamadas de voz/vídeo, grupos de discussão).</w:t>
      </w:r>
    </w:p>
    <w:p w14:paraId="479513BE" w14:textId="77777777" w:rsidR="009209A3" w:rsidRPr="009209A3" w:rsidRDefault="009209A3" w:rsidP="009209A3">
      <w:pPr>
        <w:numPr>
          <w:ilvl w:val="0"/>
          <w:numId w:val="40"/>
        </w:numPr>
        <w:rPr>
          <w:lang w:val="pt-BR"/>
        </w:rPr>
      </w:pPr>
      <w:r w:rsidRPr="009209A3">
        <w:rPr>
          <w:lang w:val="pt-BR"/>
        </w:rPr>
        <w:t>Gestão de documentos, com upload, categorização, e alertas de vencimento.</w:t>
      </w:r>
    </w:p>
    <w:p w14:paraId="3D234614" w14:textId="77777777" w:rsidR="009209A3" w:rsidRPr="009209A3" w:rsidRDefault="009209A3" w:rsidP="009209A3">
      <w:pPr>
        <w:numPr>
          <w:ilvl w:val="0"/>
          <w:numId w:val="40"/>
        </w:numPr>
        <w:rPr>
          <w:lang w:val="pt-BR"/>
        </w:rPr>
      </w:pPr>
      <w:r w:rsidRPr="009209A3">
        <w:rPr>
          <w:lang w:val="pt-BR"/>
        </w:rPr>
        <w:t>Gestão de compras, com listagem, categorização, checklists e histórico.</w:t>
      </w:r>
    </w:p>
    <w:p w14:paraId="0D442FE1" w14:textId="77777777" w:rsidR="009209A3" w:rsidRPr="009209A3" w:rsidRDefault="009209A3" w:rsidP="009209A3">
      <w:pPr>
        <w:numPr>
          <w:ilvl w:val="0"/>
          <w:numId w:val="40"/>
        </w:numPr>
        <w:rPr>
          <w:lang w:val="pt-BR"/>
        </w:rPr>
      </w:pPr>
      <w:r w:rsidRPr="009209A3">
        <w:rPr>
          <w:lang w:val="pt-BR"/>
        </w:rPr>
        <w:t>Gestão financeira e de folha de pagamento, incluindo gráficos, metas de economia, relatórios customizados e simulação de cenários financeiros.</w:t>
      </w:r>
    </w:p>
    <w:p w14:paraId="0BED9093" w14:textId="77777777" w:rsidR="009209A3" w:rsidRPr="009209A3" w:rsidRDefault="009209A3" w:rsidP="009209A3">
      <w:pPr>
        <w:numPr>
          <w:ilvl w:val="0"/>
          <w:numId w:val="40"/>
        </w:numPr>
        <w:rPr>
          <w:lang w:val="pt-BR"/>
        </w:rPr>
      </w:pPr>
      <w:r w:rsidRPr="009209A3">
        <w:rPr>
          <w:lang w:val="pt-BR"/>
        </w:rPr>
        <w:t>Integração com assistentes virtuais (</w:t>
      </w:r>
      <w:proofErr w:type="spellStart"/>
      <w:r w:rsidRPr="009209A3">
        <w:rPr>
          <w:lang w:val="pt-BR"/>
        </w:rPr>
        <w:t>Alexa</w:t>
      </w:r>
      <w:proofErr w:type="spellEnd"/>
      <w:r w:rsidRPr="009209A3">
        <w:rPr>
          <w:lang w:val="pt-BR"/>
        </w:rPr>
        <w:t xml:space="preserve">, Google </w:t>
      </w:r>
      <w:proofErr w:type="spellStart"/>
      <w:r w:rsidRPr="009209A3">
        <w:rPr>
          <w:lang w:val="pt-BR"/>
        </w:rPr>
        <w:t>Assistant</w:t>
      </w:r>
      <w:proofErr w:type="spellEnd"/>
      <w:r w:rsidRPr="009209A3">
        <w:rPr>
          <w:lang w:val="pt-BR"/>
        </w:rPr>
        <w:t xml:space="preserve">) e </w:t>
      </w:r>
      <w:proofErr w:type="spellStart"/>
      <w:r w:rsidRPr="009209A3">
        <w:rPr>
          <w:lang w:val="pt-BR"/>
        </w:rPr>
        <w:t>wearables</w:t>
      </w:r>
      <w:proofErr w:type="spellEnd"/>
      <w:r w:rsidRPr="009209A3">
        <w:rPr>
          <w:lang w:val="pt-BR"/>
        </w:rPr>
        <w:t xml:space="preserve"> (</w:t>
      </w:r>
      <w:proofErr w:type="spellStart"/>
      <w:r w:rsidRPr="009209A3">
        <w:rPr>
          <w:lang w:val="pt-BR"/>
        </w:rPr>
        <w:t>smartwatches</w:t>
      </w:r>
      <w:proofErr w:type="spellEnd"/>
      <w:r w:rsidRPr="009209A3">
        <w:rPr>
          <w:lang w:val="pt-BR"/>
        </w:rPr>
        <w:t>, pulseiras fitness).</w:t>
      </w:r>
    </w:p>
    <w:p w14:paraId="33D015F8" w14:textId="77777777" w:rsidR="009209A3" w:rsidRPr="009209A3" w:rsidRDefault="009209A3" w:rsidP="009209A3">
      <w:pPr>
        <w:numPr>
          <w:ilvl w:val="0"/>
          <w:numId w:val="40"/>
        </w:numPr>
        <w:rPr>
          <w:lang w:val="pt-BR"/>
        </w:rPr>
      </w:pPr>
      <w:r w:rsidRPr="009209A3">
        <w:rPr>
          <w:lang w:val="pt-BR"/>
        </w:rPr>
        <w:t>Gestão de perfis com diferenciação de papéis e consentimento explícito (LGPD).</w:t>
      </w:r>
    </w:p>
    <w:p w14:paraId="50E79845" w14:textId="77777777" w:rsidR="009209A3" w:rsidRPr="009209A3" w:rsidRDefault="009209A3" w:rsidP="009209A3">
      <w:pPr>
        <w:numPr>
          <w:ilvl w:val="0"/>
          <w:numId w:val="40"/>
        </w:numPr>
        <w:rPr>
          <w:lang w:val="pt-BR"/>
        </w:rPr>
      </w:pPr>
      <w:r w:rsidRPr="009209A3">
        <w:rPr>
          <w:lang w:val="pt-BR"/>
        </w:rPr>
        <w:t>Integração com meios de pagamento (</w:t>
      </w:r>
      <w:proofErr w:type="spellStart"/>
      <w:r w:rsidRPr="009209A3">
        <w:rPr>
          <w:lang w:val="pt-BR"/>
        </w:rPr>
        <w:t>Stripe</w:t>
      </w:r>
      <w:proofErr w:type="spellEnd"/>
      <w:r w:rsidRPr="009209A3">
        <w:rPr>
          <w:lang w:val="pt-BR"/>
        </w:rPr>
        <w:t xml:space="preserve">, PayPal) com suporte a </w:t>
      </w:r>
      <w:proofErr w:type="spellStart"/>
      <w:r w:rsidRPr="009209A3">
        <w:rPr>
          <w:lang w:val="pt-BR"/>
        </w:rPr>
        <w:t>webhooks</w:t>
      </w:r>
      <w:proofErr w:type="spellEnd"/>
      <w:r w:rsidRPr="009209A3">
        <w:rPr>
          <w:lang w:val="pt-BR"/>
        </w:rPr>
        <w:t xml:space="preserve"> e conformidade com PCI DSS.</w:t>
      </w:r>
    </w:p>
    <w:p w14:paraId="5FC96C5A" w14:textId="77777777" w:rsidR="009209A3" w:rsidRPr="009209A3" w:rsidRDefault="009209A3" w:rsidP="009209A3">
      <w:pPr>
        <w:numPr>
          <w:ilvl w:val="0"/>
          <w:numId w:val="40"/>
        </w:numPr>
        <w:rPr>
          <w:lang w:val="pt-BR"/>
        </w:rPr>
      </w:pPr>
      <w:r w:rsidRPr="009209A3">
        <w:rPr>
          <w:lang w:val="pt-BR"/>
        </w:rPr>
        <w:t>Funcionalidades complementares como gamificação e tutorial interativo para melhoria da adesão e cultura organizacional.</w:t>
      </w:r>
    </w:p>
    <w:p w14:paraId="4D4E9801" w14:textId="77777777" w:rsidR="009209A3" w:rsidRPr="009209A3" w:rsidRDefault="009209A3" w:rsidP="009209A3">
      <w:pPr>
        <w:rPr>
          <w:lang w:val="pt-BR"/>
        </w:rPr>
      </w:pPr>
      <w:r w:rsidRPr="009209A3">
        <w:rPr>
          <w:lang w:val="pt-BR"/>
        </w:rPr>
        <w:pict w14:anchorId="75A13807">
          <v:rect id="_x0000_i1366" style="width:0;height:1.5pt" o:hralign="center" o:hrstd="t" o:hrnoshade="t" o:hr="t" fillcolor="#101828" stroked="f"/>
        </w:pict>
      </w:r>
    </w:p>
    <w:p w14:paraId="5B2A3A00" w14:textId="77777777" w:rsidR="009209A3" w:rsidRPr="009209A3" w:rsidRDefault="009209A3" w:rsidP="009209A3">
      <w:pPr>
        <w:rPr>
          <w:b/>
          <w:bCs/>
          <w:lang w:val="pt-BR"/>
        </w:rPr>
      </w:pPr>
      <w:r w:rsidRPr="009209A3">
        <w:rPr>
          <w:b/>
          <w:bCs/>
          <w:lang w:val="pt-BR"/>
        </w:rPr>
        <w:t>5. Definições, Acrônimos e Abreviações</w:t>
      </w:r>
    </w:p>
    <w:p w14:paraId="7DFFF175" w14:textId="77777777" w:rsidR="009209A3" w:rsidRPr="009209A3" w:rsidRDefault="009209A3" w:rsidP="009209A3">
      <w:pPr>
        <w:numPr>
          <w:ilvl w:val="0"/>
          <w:numId w:val="41"/>
        </w:numPr>
        <w:rPr>
          <w:lang w:val="pt-BR"/>
        </w:rPr>
      </w:pPr>
      <w:r w:rsidRPr="009209A3">
        <w:rPr>
          <w:b/>
          <w:bCs/>
          <w:lang w:val="pt-BR"/>
        </w:rPr>
        <w:t>API:</w:t>
      </w:r>
      <w:r w:rsidRPr="009209A3">
        <w:rPr>
          <w:lang w:val="pt-BR"/>
        </w:rPr>
        <w:t xml:space="preserve"> </w:t>
      </w:r>
      <w:proofErr w:type="spellStart"/>
      <w:r w:rsidRPr="009209A3">
        <w:rPr>
          <w:lang w:val="pt-BR"/>
        </w:rPr>
        <w:t>Application</w:t>
      </w:r>
      <w:proofErr w:type="spellEnd"/>
      <w:r w:rsidRPr="009209A3">
        <w:rPr>
          <w:lang w:val="pt-BR"/>
        </w:rPr>
        <w:t xml:space="preserve"> </w:t>
      </w:r>
      <w:proofErr w:type="spellStart"/>
      <w:r w:rsidRPr="009209A3">
        <w:rPr>
          <w:lang w:val="pt-BR"/>
        </w:rPr>
        <w:t>Programming</w:t>
      </w:r>
      <w:proofErr w:type="spellEnd"/>
      <w:r w:rsidRPr="009209A3">
        <w:rPr>
          <w:lang w:val="pt-BR"/>
        </w:rPr>
        <w:t xml:space="preserve"> Interface</w:t>
      </w:r>
    </w:p>
    <w:p w14:paraId="5EDEFF14" w14:textId="77777777" w:rsidR="009209A3" w:rsidRPr="009209A3" w:rsidRDefault="009209A3" w:rsidP="009209A3">
      <w:pPr>
        <w:numPr>
          <w:ilvl w:val="0"/>
          <w:numId w:val="41"/>
        </w:numPr>
        <w:rPr>
          <w:lang w:val="pt-BR"/>
        </w:rPr>
      </w:pPr>
      <w:r w:rsidRPr="009209A3">
        <w:rPr>
          <w:b/>
          <w:bCs/>
          <w:lang w:val="pt-BR"/>
        </w:rPr>
        <w:t>DOM:</w:t>
      </w:r>
      <w:r w:rsidRPr="009209A3">
        <w:rPr>
          <w:lang w:val="pt-BR"/>
        </w:rPr>
        <w:t xml:space="preserve"> Gestão Doméstica</w:t>
      </w:r>
    </w:p>
    <w:p w14:paraId="2BEC798F" w14:textId="77777777" w:rsidR="009209A3" w:rsidRPr="009209A3" w:rsidRDefault="009209A3" w:rsidP="009209A3">
      <w:pPr>
        <w:numPr>
          <w:ilvl w:val="0"/>
          <w:numId w:val="41"/>
        </w:numPr>
        <w:rPr>
          <w:lang w:val="pt-BR"/>
        </w:rPr>
      </w:pPr>
      <w:r w:rsidRPr="009209A3">
        <w:rPr>
          <w:b/>
          <w:bCs/>
          <w:lang w:val="pt-BR"/>
        </w:rPr>
        <w:t>LGPD:</w:t>
      </w:r>
      <w:r w:rsidRPr="009209A3">
        <w:rPr>
          <w:lang w:val="pt-BR"/>
        </w:rPr>
        <w:t xml:space="preserve"> Lei Geral de Proteção de Dados</w:t>
      </w:r>
    </w:p>
    <w:p w14:paraId="2A002DE1" w14:textId="77777777" w:rsidR="009209A3" w:rsidRPr="009209A3" w:rsidRDefault="009209A3" w:rsidP="009209A3">
      <w:pPr>
        <w:numPr>
          <w:ilvl w:val="0"/>
          <w:numId w:val="41"/>
        </w:numPr>
        <w:rPr>
          <w:lang w:val="pt-BR"/>
        </w:rPr>
      </w:pPr>
      <w:r w:rsidRPr="009209A3">
        <w:rPr>
          <w:b/>
          <w:bCs/>
          <w:lang w:val="pt-BR"/>
        </w:rPr>
        <w:t>RF:</w:t>
      </w:r>
      <w:r w:rsidRPr="009209A3">
        <w:rPr>
          <w:lang w:val="pt-BR"/>
        </w:rPr>
        <w:t xml:space="preserve"> Requisito Funcional</w:t>
      </w:r>
    </w:p>
    <w:p w14:paraId="63ECDCCA" w14:textId="77777777" w:rsidR="009209A3" w:rsidRPr="009209A3" w:rsidRDefault="009209A3" w:rsidP="009209A3">
      <w:pPr>
        <w:numPr>
          <w:ilvl w:val="0"/>
          <w:numId w:val="41"/>
        </w:numPr>
        <w:rPr>
          <w:lang w:val="pt-BR"/>
        </w:rPr>
      </w:pPr>
      <w:r w:rsidRPr="009209A3">
        <w:rPr>
          <w:b/>
          <w:bCs/>
          <w:lang w:val="pt-BR"/>
        </w:rPr>
        <w:lastRenderedPageBreak/>
        <w:t>RNF:</w:t>
      </w:r>
      <w:r w:rsidRPr="009209A3">
        <w:rPr>
          <w:lang w:val="pt-BR"/>
        </w:rPr>
        <w:t xml:space="preserve"> Requisito Não Funcional</w:t>
      </w:r>
    </w:p>
    <w:p w14:paraId="10DF193D" w14:textId="77777777" w:rsidR="009209A3" w:rsidRPr="009209A3" w:rsidRDefault="009209A3" w:rsidP="009209A3">
      <w:pPr>
        <w:numPr>
          <w:ilvl w:val="0"/>
          <w:numId w:val="41"/>
        </w:numPr>
        <w:rPr>
          <w:lang w:val="pt-BR"/>
        </w:rPr>
      </w:pPr>
      <w:r w:rsidRPr="009209A3">
        <w:rPr>
          <w:b/>
          <w:bCs/>
          <w:lang w:val="pt-BR"/>
        </w:rPr>
        <w:t>SRS:</w:t>
      </w:r>
      <w:r w:rsidRPr="009209A3">
        <w:rPr>
          <w:lang w:val="pt-BR"/>
        </w:rPr>
        <w:t xml:space="preserve"> Software </w:t>
      </w:r>
      <w:proofErr w:type="spellStart"/>
      <w:r w:rsidRPr="009209A3">
        <w:rPr>
          <w:lang w:val="pt-BR"/>
        </w:rPr>
        <w:t>Requirements</w:t>
      </w:r>
      <w:proofErr w:type="spellEnd"/>
      <w:r w:rsidRPr="009209A3">
        <w:rPr>
          <w:lang w:val="pt-BR"/>
        </w:rPr>
        <w:t xml:space="preserve"> </w:t>
      </w:r>
      <w:proofErr w:type="spellStart"/>
      <w:r w:rsidRPr="009209A3">
        <w:rPr>
          <w:lang w:val="pt-BR"/>
        </w:rPr>
        <w:t>Specification</w:t>
      </w:r>
      <w:proofErr w:type="spellEnd"/>
    </w:p>
    <w:p w14:paraId="59D7E332" w14:textId="77777777" w:rsidR="009209A3" w:rsidRPr="009209A3" w:rsidRDefault="009209A3" w:rsidP="009209A3">
      <w:pPr>
        <w:numPr>
          <w:ilvl w:val="0"/>
          <w:numId w:val="41"/>
        </w:numPr>
        <w:rPr>
          <w:lang w:val="pt-BR"/>
        </w:rPr>
      </w:pPr>
      <w:r w:rsidRPr="009209A3">
        <w:rPr>
          <w:b/>
          <w:bCs/>
          <w:lang w:val="pt-BR"/>
        </w:rPr>
        <w:t>WCAG:</w:t>
      </w:r>
      <w:r w:rsidRPr="009209A3">
        <w:rPr>
          <w:lang w:val="pt-BR"/>
        </w:rPr>
        <w:t xml:space="preserve"> Web </w:t>
      </w:r>
      <w:proofErr w:type="spellStart"/>
      <w:r w:rsidRPr="009209A3">
        <w:rPr>
          <w:lang w:val="pt-BR"/>
        </w:rPr>
        <w:t>Content</w:t>
      </w:r>
      <w:proofErr w:type="spellEnd"/>
      <w:r w:rsidRPr="009209A3">
        <w:rPr>
          <w:lang w:val="pt-BR"/>
        </w:rPr>
        <w:t xml:space="preserve"> </w:t>
      </w:r>
      <w:proofErr w:type="spellStart"/>
      <w:r w:rsidRPr="009209A3">
        <w:rPr>
          <w:lang w:val="pt-BR"/>
        </w:rPr>
        <w:t>Accessibility</w:t>
      </w:r>
      <w:proofErr w:type="spellEnd"/>
      <w:r w:rsidRPr="009209A3">
        <w:rPr>
          <w:lang w:val="pt-BR"/>
        </w:rPr>
        <w:t xml:space="preserve"> </w:t>
      </w:r>
      <w:proofErr w:type="spellStart"/>
      <w:r w:rsidRPr="009209A3">
        <w:rPr>
          <w:lang w:val="pt-BR"/>
        </w:rPr>
        <w:t>Guidelines</w:t>
      </w:r>
      <w:proofErr w:type="spellEnd"/>
    </w:p>
    <w:p w14:paraId="4A33CB2E" w14:textId="77777777" w:rsidR="009209A3" w:rsidRPr="009209A3" w:rsidRDefault="009209A3" w:rsidP="009209A3">
      <w:pPr>
        <w:numPr>
          <w:ilvl w:val="0"/>
          <w:numId w:val="41"/>
        </w:numPr>
        <w:rPr>
          <w:lang w:val="pt-BR"/>
        </w:rPr>
      </w:pPr>
      <w:r w:rsidRPr="009209A3">
        <w:rPr>
          <w:b/>
          <w:bCs/>
          <w:lang w:val="pt-BR"/>
        </w:rPr>
        <w:t>CPF:</w:t>
      </w:r>
      <w:r w:rsidRPr="009209A3">
        <w:rPr>
          <w:lang w:val="pt-BR"/>
        </w:rPr>
        <w:t xml:space="preserve"> Cadastro de Pessoas Físicas</w:t>
      </w:r>
    </w:p>
    <w:p w14:paraId="400691A2" w14:textId="77777777" w:rsidR="009209A3" w:rsidRPr="009209A3" w:rsidRDefault="009209A3" w:rsidP="009209A3">
      <w:pPr>
        <w:numPr>
          <w:ilvl w:val="0"/>
          <w:numId w:val="41"/>
        </w:numPr>
        <w:rPr>
          <w:lang w:val="pt-BR"/>
        </w:rPr>
      </w:pPr>
      <w:r w:rsidRPr="009209A3">
        <w:rPr>
          <w:b/>
          <w:bCs/>
          <w:lang w:val="pt-BR"/>
        </w:rPr>
        <w:t>JWT:</w:t>
      </w:r>
      <w:r w:rsidRPr="009209A3">
        <w:rPr>
          <w:lang w:val="pt-BR"/>
        </w:rPr>
        <w:t xml:space="preserve"> JSON Web Token</w:t>
      </w:r>
    </w:p>
    <w:p w14:paraId="570DB93C" w14:textId="77777777" w:rsidR="009209A3" w:rsidRPr="009209A3" w:rsidRDefault="009209A3" w:rsidP="009209A3">
      <w:pPr>
        <w:numPr>
          <w:ilvl w:val="0"/>
          <w:numId w:val="41"/>
        </w:numPr>
      </w:pPr>
      <w:r w:rsidRPr="009209A3">
        <w:rPr>
          <w:b/>
          <w:bCs/>
        </w:rPr>
        <w:t>PCI DSS:</w:t>
      </w:r>
      <w:r w:rsidRPr="009209A3">
        <w:t xml:space="preserve"> Payment Card Industry Data Security Standard</w:t>
      </w:r>
    </w:p>
    <w:p w14:paraId="44881447" w14:textId="77777777" w:rsidR="009209A3" w:rsidRPr="009209A3" w:rsidRDefault="009209A3" w:rsidP="009209A3">
      <w:pPr>
        <w:rPr>
          <w:lang w:val="pt-BR"/>
        </w:rPr>
      </w:pPr>
      <w:r w:rsidRPr="009209A3">
        <w:rPr>
          <w:lang w:val="pt-BR"/>
        </w:rPr>
        <w:pict w14:anchorId="44EF554F">
          <v:rect id="_x0000_i1367" style="width:0;height:1.5pt" o:hralign="center" o:hrstd="t" o:hrnoshade="t" o:hr="t" fillcolor="#101828" stroked="f"/>
        </w:pict>
      </w:r>
    </w:p>
    <w:p w14:paraId="337ECDB2" w14:textId="77777777" w:rsidR="009209A3" w:rsidRPr="009209A3" w:rsidRDefault="009209A3" w:rsidP="009209A3">
      <w:pPr>
        <w:rPr>
          <w:b/>
          <w:bCs/>
          <w:lang w:val="pt-BR"/>
        </w:rPr>
      </w:pPr>
      <w:r w:rsidRPr="009209A3">
        <w:rPr>
          <w:b/>
          <w:bCs/>
          <w:lang w:val="pt-BR"/>
        </w:rPr>
        <w:t>6. Descrição Geral do Sistema</w:t>
      </w:r>
    </w:p>
    <w:p w14:paraId="22A600B4" w14:textId="77777777" w:rsidR="009209A3" w:rsidRPr="009209A3" w:rsidRDefault="009209A3" w:rsidP="009209A3">
      <w:pPr>
        <w:rPr>
          <w:lang w:val="pt-BR"/>
        </w:rPr>
      </w:pPr>
      <w:r w:rsidRPr="009209A3">
        <w:rPr>
          <w:lang w:val="pt-BR"/>
        </w:rPr>
        <w:t xml:space="preserve">O Sistema DOM reúne todas as funcionalidades que um ambiente doméstico moderno precisa: desde a organização de tarefas e registro de ponto até a gestão financeira, comunicação interna e controle documental. A plataforma foca na segurança dos dados, conformidade legal (LGPD, PCI DSS) e oferece interfaces intuitivas e responsivas, adaptando-se aos diferentes perfis de usuários. A integração com APIs externas potencializa as funcionalidades, tais como validação de dados, integração com assistentes virtuais e sincronização com dispositivos </w:t>
      </w:r>
      <w:proofErr w:type="spellStart"/>
      <w:r w:rsidRPr="009209A3">
        <w:rPr>
          <w:lang w:val="pt-BR"/>
        </w:rPr>
        <w:t>wearables</w:t>
      </w:r>
      <w:proofErr w:type="spellEnd"/>
      <w:r w:rsidRPr="009209A3">
        <w:rPr>
          <w:lang w:val="pt-BR"/>
        </w:rPr>
        <w:t>.</w:t>
      </w:r>
    </w:p>
    <w:p w14:paraId="5575C777" w14:textId="77777777" w:rsidR="009209A3" w:rsidRPr="009209A3" w:rsidRDefault="009209A3" w:rsidP="009209A3">
      <w:pPr>
        <w:rPr>
          <w:lang w:val="pt-BR"/>
        </w:rPr>
      </w:pPr>
      <w:r w:rsidRPr="009209A3">
        <w:rPr>
          <w:lang w:val="pt-BR"/>
        </w:rPr>
        <w:pict w14:anchorId="2CA89FC7">
          <v:rect id="_x0000_i1368" style="width:0;height:1.5pt" o:hralign="center" o:hrstd="t" o:hrnoshade="t" o:hr="t" fillcolor="#101828" stroked="f"/>
        </w:pict>
      </w:r>
    </w:p>
    <w:p w14:paraId="22720469" w14:textId="77777777" w:rsidR="009209A3" w:rsidRPr="009209A3" w:rsidRDefault="009209A3" w:rsidP="009209A3">
      <w:pPr>
        <w:rPr>
          <w:b/>
          <w:bCs/>
          <w:lang w:val="pt-BR"/>
        </w:rPr>
      </w:pPr>
      <w:r w:rsidRPr="009209A3">
        <w:rPr>
          <w:b/>
          <w:bCs/>
          <w:lang w:val="pt-BR"/>
        </w:rPr>
        <w:t>7. Requisitos Funcionais</w:t>
      </w:r>
    </w:p>
    <w:p w14:paraId="0B20045E" w14:textId="77777777" w:rsidR="009209A3" w:rsidRPr="009209A3" w:rsidRDefault="009209A3" w:rsidP="009209A3">
      <w:pPr>
        <w:rPr>
          <w:b/>
          <w:bCs/>
          <w:lang w:val="pt-BR"/>
        </w:rPr>
      </w:pPr>
      <w:r w:rsidRPr="009209A3">
        <w:rPr>
          <w:b/>
          <w:bCs/>
          <w:lang w:val="pt-BR"/>
        </w:rPr>
        <w:t>7.1. Controle de Acesso, Autenticação e Validação de Dados</w:t>
      </w:r>
    </w:p>
    <w:p w14:paraId="665443EB" w14:textId="77777777" w:rsidR="009209A3" w:rsidRPr="009209A3" w:rsidRDefault="009209A3" w:rsidP="009209A3">
      <w:pPr>
        <w:numPr>
          <w:ilvl w:val="0"/>
          <w:numId w:val="42"/>
        </w:numPr>
        <w:rPr>
          <w:lang w:val="pt-BR"/>
        </w:rPr>
      </w:pPr>
      <w:r w:rsidRPr="009209A3">
        <w:rPr>
          <w:b/>
          <w:bCs/>
          <w:lang w:val="pt-BR"/>
        </w:rPr>
        <w:t>RF-001: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O sistema deve permitir o cadastro de usuários utilizando CPF, realizando o cálculo e validação do dígito verificador.</w:t>
      </w:r>
    </w:p>
    <w:p w14:paraId="49BE69EF" w14:textId="77777777" w:rsidR="009209A3" w:rsidRPr="009209A3" w:rsidRDefault="009209A3" w:rsidP="009209A3">
      <w:pPr>
        <w:numPr>
          <w:ilvl w:val="0"/>
          <w:numId w:val="42"/>
        </w:numPr>
        <w:rPr>
          <w:lang w:val="pt-BR"/>
        </w:rPr>
      </w:pPr>
      <w:r w:rsidRPr="009209A3">
        <w:rPr>
          <w:b/>
          <w:bCs/>
          <w:lang w:val="pt-BR"/>
        </w:rPr>
        <w:t>RF-002: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Para o perfil de empregador, o e-mail é obrigatório e deve ser validado por API externa especializada.</w:t>
      </w:r>
    </w:p>
    <w:p w14:paraId="28F2CE51" w14:textId="77777777" w:rsidR="009209A3" w:rsidRPr="009209A3" w:rsidRDefault="009209A3" w:rsidP="009209A3">
      <w:pPr>
        <w:numPr>
          <w:ilvl w:val="0"/>
          <w:numId w:val="42"/>
        </w:numPr>
        <w:rPr>
          <w:lang w:val="pt-BR"/>
        </w:rPr>
      </w:pPr>
      <w:r w:rsidRPr="009209A3">
        <w:rPr>
          <w:b/>
          <w:bCs/>
          <w:lang w:val="pt-BR"/>
        </w:rPr>
        <w:t>RF-003: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Todos os usuários devem validar seus números de celular via SMS utilizando uma API de validação.</w:t>
      </w:r>
    </w:p>
    <w:p w14:paraId="05E1C0C3" w14:textId="77777777" w:rsidR="009209A3" w:rsidRPr="009209A3" w:rsidRDefault="009209A3" w:rsidP="009209A3">
      <w:pPr>
        <w:numPr>
          <w:ilvl w:val="0"/>
          <w:numId w:val="42"/>
        </w:numPr>
        <w:rPr>
          <w:lang w:val="pt-BR"/>
        </w:rPr>
      </w:pPr>
      <w:r w:rsidRPr="009209A3">
        <w:rPr>
          <w:b/>
          <w:bCs/>
          <w:lang w:val="pt-BR"/>
        </w:rPr>
        <w:t>RF-004: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 xml:space="preserve">O sistema deverá gerar tokens JWT para sessões dos usuários, com tempo de expiração definido e mecanismos de </w:t>
      </w:r>
      <w:proofErr w:type="spellStart"/>
      <w:r w:rsidRPr="009209A3">
        <w:rPr>
          <w:lang w:val="pt-BR"/>
        </w:rPr>
        <w:t>refresh</w:t>
      </w:r>
      <w:proofErr w:type="spellEnd"/>
      <w:r w:rsidRPr="009209A3">
        <w:rPr>
          <w:lang w:val="pt-BR"/>
        </w:rPr>
        <w:t xml:space="preserve"> token para manter a sessão ativa.</w:t>
      </w:r>
    </w:p>
    <w:p w14:paraId="40ACA952" w14:textId="77777777" w:rsidR="009209A3" w:rsidRPr="009209A3" w:rsidRDefault="009209A3" w:rsidP="009209A3">
      <w:pPr>
        <w:numPr>
          <w:ilvl w:val="0"/>
          <w:numId w:val="42"/>
        </w:numPr>
        <w:rPr>
          <w:lang w:val="pt-BR"/>
        </w:rPr>
      </w:pPr>
      <w:r w:rsidRPr="009209A3">
        <w:rPr>
          <w:b/>
          <w:bCs/>
          <w:lang w:val="pt-BR"/>
        </w:rPr>
        <w:t>RF-005: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Os processos de login e logout devem validar tokens, gerenciar sessões e oferecer recuperação de senha.</w:t>
      </w:r>
    </w:p>
    <w:p w14:paraId="3AE87645" w14:textId="77777777" w:rsidR="009209A3" w:rsidRPr="009209A3" w:rsidRDefault="009209A3" w:rsidP="009209A3">
      <w:pPr>
        <w:numPr>
          <w:ilvl w:val="0"/>
          <w:numId w:val="42"/>
        </w:numPr>
        <w:rPr>
          <w:lang w:val="pt-BR"/>
        </w:rPr>
      </w:pPr>
      <w:r w:rsidRPr="009209A3">
        <w:rPr>
          <w:b/>
          <w:bCs/>
          <w:lang w:val="pt-BR"/>
        </w:rPr>
        <w:lastRenderedPageBreak/>
        <w:t>RF-006: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 xml:space="preserve">Rotas sensíveis devem ser protegidas por </w:t>
      </w:r>
      <w:proofErr w:type="spellStart"/>
      <w:r w:rsidRPr="009209A3">
        <w:rPr>
          <w:lang w:val="pt-BR"/>
        </w:rPr>
        <w:t>guards</w:t>
      </w:r>
      <w:proofErr w:type="spellEnd"/>
      <w:r w:rsidRPr="009209A3">
        <w:rPr>
          <w:lang w:val="pt-BR"/>
        </w:rPr>
        <w:t xml:space="preserve"> de autenticação e autorização (utilizando tokens JWT).</w:t>
      </w:r>
    </w:p>
    <w:p w14:paraId="030E19D9" w14:textId="77777777" w:rsidR="009209A3" w:rsidRPr="009209A3" w:rsidRDefault="009209A3" w:rsidP="009209A3">
      <w:pPr>
        <w:numPr>
          <w:ilvl w:val="0"/>
          <w:numId w:val="42"/>
        </w:numPr>
        <w:rPr>
          <w:lang w:val="pt-BR"/>
        </w:rPr>
      </w:pPr>
      <w:r w:rsidRPr="009209A3">
        <w:rPr>
          <w:b/>
          <w:bCs/>
          <w:lang w:val="pt-BR"/>
        </w:rPr>
        <w:t>RF-007: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O sistema integrará APIs externas para validação de CPF, e-mail e telefone.</w:t>
      </w:r>
    </w:p>
    <w:p w14:paraId="4F025912" w14:textId="77777777" w:rsidR="009209A3" w:rsidRPr="009209A3" w:rsidRDefault="009209A3" w:rsidP="009209A3">
      <w:pPr>
        <w:numPr>
          <w:ilvl w:val="0"/>
          <w:numId w:val="42"/>
        </w:numPr>
        <w:rPr>
          <w:lang w:val="pt-BR"/>
        </w:rPr>
      </w:pPr>
      <w:r w:rsidRPr="009209A3">
        <w:rPr>
          <w:b/>
          <w:bCs/>
          <w:lang w:val="pt-BR"/>
        </w:rPr>
        <w:t>RF-008: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Implementar validações contínuas de dados críticos, com registro de auditorias para alterações e acessos.</w:t>
      </w:r>
    </w:p>
    <w:p w14:paraId="281FED12" w14:textId="77777777" w:rsidR="009209A3" w:rsidRPr="009209A3" w:rsidRDefault="009209A3" w:rsidP="009209A3">
      <w:pPr>
        <w:numPr>
          <w:ilvl w:val="0"/>
          <w:numId w:val="42"/>
        </w:numPr>
        <w:rPr>
          <w:lang w:val="pt-BR"/>
        </w:rPr>
      </w:pPr>
      <w:r w:rsidRPr="009209A3">
        <w:rPr>
          <w:b/>
          <w:bCs/>
          <w:lang w:val="pt-BR"/>
        </w:rPr>
        <w:t>RF-009: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Assegurar a conformidade com a LGPD, com criptografia de dados, mecanismos de consentimento explícito e auditoria de acessos.</w:t>
      </w:r>
    </w:p>
    <w:p w14:paraId="6BD69ABC" w14:textId="77777777" w:rsidR="009209A3" w:rsidRPr="009209A3" w:rsidRDefault="009209A3" w:rsidP="009209A3">
      <w:pPr>
        <w:rPr>
          <w:lang w:val="pt-BR"/>
        </w:rPr>
      </w:pPr>
      <w:r w:rsidRPr="009209A3">
        <w:rPr>
          <w:lang w:val="pt-BR"/>
        </w:rPr>
        <w:pict w14:anchorId="5C06543B">
          <v:rect id="_x0000_i1369" style="width:0;height:1.5pt" o:hralign="center" o:hrstd="t" o:hrnoshade="t" o:hr="t" fillcolor="#101828" stroked="f"/>
        </w:pict>
      </w:r>
    </w:p>
    <w:p w14:paraId="22FB1E47" w14:textId="77777777" w:rsidR="009209A3" w:rsidRPr="009209A3" w:rsidRDefault="009209A3" w:rsidP="009209A3">
      <w:pPr>
        <w:rPr>
          <w:b/>
          <w:bCs/>
          <w:lang w:val="pt-BR"/>
        </w:rPr>
      </w:pPr>
      <w:r w:rsidRPr="009209A3">
        <w:rPr>
          <w:b/>
          <w:bCs/>
          <w:lang w:val="pt-BR"/>
        </w:rPr>
        <w:t>7.2. Dashboard Personalizado</w:t>
      </w:r>
    </w:p>
    <w:p w14:paraId="16C54690" w14:textId="77777777" w:rsidR="009209A3" w:rsidRPr="009209A3" w:rsidRDefault="009209A3" w:rsidP="009209A3">
      <w:pPr>
        <w:numPr>
          <w:ilvl w:val="0"/>
          <w:numId w:val="43"/>
        </w:numPr>
        <w:rPr>
          <w:lang w:val="pt-BR"/>
        </w:rPr>
      </w:pPr>
      <w:r w:rsidRPr="009209A3">
        <w:rPr>
          <w:b/>
          <w:bCs/>
          <w:lang w:val="pt-BR"/>
        </w:rPr>
        <w:t>RF-010.1: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Cada usuário deve poder personalizar os widgets do seu dashboard (adicionar, remover, reorganizar).</w:t>
      </w:r>
    </w:p>
    <w:p w14:paraId="2930C1B4" w14:textId="77777777" w:rsidR="009209A3" w:rsidRPr="009209A3" w:rsidRDefault="009209A3" w:rsidP="009209A3">
      <w:pPr>
        <w:numPr>
          <w:ilvl w:val="1"/>
          <w:numId w:val="43"/>
        </w:numPr>
        <w:rPr>
          <w:lang w:val="pt-BR"/>
        </w:rPr>
      </w:pPr>
      <w:r w:rsidRPr="009209A3">
        <w:rPr>
          <w:b/>
          <w:bCs/>
          <w:lang w:val="pt-BR"/>
        </w:rPr>
        <w:t>Critério:</w:t>
      </w:r>
      <w:r w:rsidRPr="009209A3">
        <w:rPr>
          <w:lang w:val="pt-BR"/>
        </w:rPr>
        <w:t xml:space="preserve"> Interface intuitiva com opções de customização visual – inclusive escolha de temas e paletas (sugestão do Designer).</w:t>
      </w:r>
    </w:p>
    <w:p w14:paraId="4E83E37E" w14:textId="77777777" w:rsidR="009209A3" w:rsidRPr="009209A3" w:rsidRDefault="009209A3" w:rsidP="009209A3">
      <w:pPr>
        <w:numPr>
          <w:ilvl w:val="0"/>
          <w:numId w:val="43"/>
        </w:numPr>
        <w:rPr>
          <w:lang w:val="pt-BR"/>
        </w:rPr>
      </w:pPr>
      <w:r w:rsidRPr="009209A3">
        <w:rPr>
          <w:b/>
          <w:bCs/>
          <w:lang w:val="pt-BR"/>
        </w:rPr>
        <w:t>RF-010.2:</w:t>
      </w:r>
      <w:r w:rsidRPr="009209A3">
        <w:rPr>
          <w:lang w:val="pt-BR"/>
        </w:rPr>
        <w:t xml:space="preserve"> </w:t>
      </w:r>
      <w:r w:rsidRPr="009209A3">
        <w:rPr>
          <w:i/>
          <w:iCs/>
          <w:lang w:val="pt-BR"/>
        </w:rPr>
        <w:t>(Dashboard Empregador)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Exibir:</w:t>
      </w:r>
    </w:p>
    <w:p w14:paraId="34BB2F18" w14:textId="77777777" w:rsidR="009209A3" w:rsidRPr="009209A3" w:rsidRDefault="009209A3" w:rsidP="009209A3">
      <w:pPr>
        <w:numPr>
          <w:ilvl w:val="1"/>
          <w:numId w:val="43"/>
        </w:numPr>
        <w:rPr>
          <w:lang w:val="pt-BR"/>
        </w:rPr>
      </w:pPr>
      <w:r w:rsidRPr="009209A3">
        <w:rPr>
          <w:lang w:val="pt-BR"/>
        </w:rPr>
        <w:t>Tarefas pendentes (status “pendente”).</w:t>
      </w:r>
    </w:p>
    <w:p w14:paraId="0C0A68CA" w14:textId="77777777" w:rsidR="009209A3" w:rsidRPr="009209A3" w:rsidRDefault="009209A3" w:rsidP="009209A3">
      <w:pPr>
        <w:numPr>
          <w:ilvl w:val="1"/>
          <w:numId w:val="43"/>
        </w:numPr>
        <w:rPr>
          <w:lang w:val="pt-BR"/>
        </w:rPr>
      </w:pPr>
      <w:r w:rsidRPr="009209A3">
        <w:rPr>
          <w:lang w:val="pt-BR"/>
        </w:rPr>
        <w:t>Próximos pagamentos (agendados para os próximos 7 dias).</w:t>
      </w:r>
    </w:p>
    <w:p w14:paraId="0662C249" w14:textId="77777777" w:rsidR="009209A3" w:rsidRPr="009209A3" w:rsidRDefault="009209A3" w:rsidP="009209A3">
      <w:pPr>
        <w:numPr>
          <w:ilvl w:val="1"/>
          <w:numId w:val="43"/>
        </w:numPr>
        <w:rPr>
          <w:lang w:val="pt-BR"/>
        </w:rPr>
      </w:pPr>
      <w:r w:rsidRPr="009209A3">
        <w:rPr>
          <w:lang w:val="pt-BR"/>
        </w:rPr>
        <w:t>Alertas de documentos (vencimento proximamente, até 30 dias).</w:t>
      </w:r>
    </w:p>
    <w:p w14:paraId="15C42724" w14:textId="77777777" w:rsidR="009209A3" w:rsidRPr="009209A3" w:rsidRDefault="009209A3" w:rsidP="009209A3">
      <w:pPr>
        <w:numPr>
          <w:ilvl w:val="1"/>
          <w:numId w:val="43"/>
        </w:numPr>
        <w:rPr>
          <w:lang w:val="pt-BR"/>
        </w:rPr>
      </w:pPr>
      <w:r w:rsidRPr="009209A3">
        <w:rPr>
          <w:lang w:val="pt-BR"/>
        </w:rPr>
        <w:t>Resumo do controle de ponto (horas trabalhadas, horas extras e faltas).</w:t>
      </w:r>
    </w:p>
    <w:p w14:paraId="211E4188" w14:textId="77777777" w:rsidR="009209A3" w:rsidRPr="009209A3" w:rsidRDefault="009209A3" w:rsidP="009209A3">
      <w:pPr>
        <w:numPr>
          <w:ilvl w:val="1"/>
          <w:numId w:val="43"/>
        </w:numPr>
        <w:rPr>
          <w:lang w:val="pt-BR"/>
        </w:rPr>
      </w:pPr>
      <w:r w:rsidRPr="009209A3">
        <w:rPr>
          <w:lang w:val="pt-BR"/>
        </w:rPr>
        <w:t>Avaliações de empregados (pendentes e recentes).</w:t>
      </w:r>
    </w:p>
    <w:p w14:paraId="20C4D3C0" w14:textId="77777777" w:rsidR="009209A3" w:rsidRPr="009209A3" w:rsidRDefault="009209A3" w:rsidP="009209A3">
      <w:pPr>
        <w:numPr>
          <w:ilvl w:val="0"/>
          <w:numId w:val="43"/>
        </w:numPr>
        <w:rPr>
          <w:lang w:val="pt-BR"/>
        </w:rPr>
      </w:pPr>
      <w:r w:rsidRPr="009209A3">
        <w:rPr>
          <w:b/>
          <w:bCs/>
          <w:lang w:val="pt-BR"/>
        </w:rPr>
        <w:t>RF-010.3:</w:t>
      </w:r>
      <w:r w:rsidRPr="009209A3">
        <w:rPr>
          <w:lang w:val="pt-BR"/>
        </w:rPr>
        <w:t xml:space="preserve"> </w:t>
      </w:r>
      <w:r w:rsidRPr="009209A3">
        <w:rPr>
          <w:i/>
          <w:iCs/>
          <w:lang w:val="pt-BR"/>
        </w:rPr>
        <w:t>(Dashboard Empregado)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Exibir:</w:t>
      </w:r>
    </w:p>
    <w:p w14:paraId="39FC4252" w14:textId="77777777" w:rsidR="009209A3" w:rsidRPr="009209A3" w:rsidRDefault="009209A3" w:rsidP="009209A3">
      <w:pPr>
        <w:numPr>
          <w:ilvl w:val="1"/>
          <w:numId w:val="43"/>
        </w:numPr>
        <w:rPr>
          <w:lang w:val="pt-BR"/>
        </w:rPr>
      </w:pPr>
      <w:r w:rsidRPr="009209A3">
        <w:rPr>
          <w:lang w:val="pt-BR"/>
        </w:rPr>
        <w:t>Tarefas do dia.</w:t>
      </w:r>
    </w:p>
    <w:p w14:paraId="1D8907E7" w14:textId="77777777" w:rsidR="009209A3" w:rsidRPr="009209A3" w:rsidRDefault="009209A3" w:rsidP="009209A3">
      <w:pPr>
        <w:numPr>
          <w:ilvl w:val="1"/>
          <w:numId w:val="43"/>
        </w:numPr>
        <w:rPr>
          <w:lang w:val="pt-BR"/>
        </w:rPr>
      </w:pPr>
      <w:r w:rsidRPr="009209A3">
        <w:rPr>
          <w:lang w:val="pt-BR"/>
        </w:rPr>
        <w:t>Horários de trabalho (entrada, saída e total trabalhado).</w:t>
      </w:r>
    </w:p>
    <w:p w14:paraId="2D00E0AB" w14:textId="77777777" w:rsidR="009209A3" w:rsidRPr="009209A3" w:rsidRDefault="009209A3" w:rsidP="009209A3">
      <w:pPr>
        <w:numPr>
          <w:ilvl w:val="1"/>
          <w:numId w:val="43"/>
        </w:numPr>
        <w:rPr>
          <w:lang w:val="pt-BR"/>
        </w:rPr>
      </w:pPr>
      <w:r w:rsidRPr="009209A3">
        <w:rPr>
          <w:lang w:val="pt-BR"/>
        </w:rPr>
        <w:t>Folha de pagamento do mês corrente.</w:t>
      </w:r>
    </w:p>
    <w:p w14:paraId="15B7B8FF" w14:textId="77777777" w:rsidR="009209A3" w:rsidRPr="009209A3" w:rsidRDefault="009209A3" w:rsidP="009209A3">
      <w:pPr>
        <w:numPr>
          <w:ilvl w:val="1"/>
          <w:numId w:val="43"/>
        </w:numPr>
        <w:rPr>
          <w:lang w:val="pt-BR"/>
        </w:rPr>
      </w:pPr>
      <w:r w:rsidRPr="009209A3">
        <w:rPr>
          <w:lang w:val="pt-BR"/>
        </w:rPr>
        <w:t>Número de mensagens não lidas.</w:t>
      </w:r>
    </w:p>
    <w:p w14:paraId="4440BCF1" w14:textId="77777777" w:rsidR="009209A3" w:rsidRPr="009209A3" w:rsidRDefault="009209A3" w:rsidP="009209A3">
      <w:pPr>
        <w:numPr>
          <w:ilvl w:val="0"/>
          <w:numId w:val="43"/>
        </w:numPr>
        <w:rPr>
          <w:lang w:val="pt-BR"/>
        </w:rPr>
      </w:pPr>
      <w:r w:rsidRPr="009209A3">
        <w:rPr>
          <w:b/>
          <w:bCs/>
          <w:lang w:val="pt-BR"/>
        </w:rPr>
        <w:lastRenderedPageBreak/>
        <w:t>RF-010.4:</w:t>
      </w:r>
      <w:r w:rsidRPr="009209A3">
        <w:rPr>
          <w:lang w:val="pt-BR"/>
        </w:rPr>
        <w:t xml:space="preserve"> </w:t>
      </w:r>
      <w:r w:rsidRPr="009209A3">
        <w:rPr>
          <w:i/>
          <w:iCs/>
          <w:lang w:val="pt-BR"/>
        </w:rPr>
        <w:t>(Dashboard Familiar)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Exibir:</w:t>
      </w:r>
    </w:p>
    <w:p w14:paraId="029D4D22" w14:textId="77777777" w:rsidR="009209A3" w:rsidRPr="009209A3" w:rsidRDefault="009209A3" w:rsidP="009209A3">
      <w:pPr>
        <w:numPr>
          <w:ilvl w:val="1"/>
          <w:numId w:val="43"/>
        </w:numPr>
        <w:rPr>
          <w:lang w:val="pt-BR"/>
        </w:rPr>
      </w:pPr>
      <w:r w:rsidRPr="009209A3">
        <w:rPr>
          <w:lang w:val="pt-BR"/>
        </w:rPr>
        <w:t xml:space="preserve">Calendário de eventos (integração com Google </w:t>
      </w:r>
      <w:proofErr w:type="spellStart"/>
      <w:r w:rsidRPr="009209A3">
        <w:rPr>
          <w:lang w:val="pt-BR"/>
        </w:rPr>
        <w:t>Calendar</w:t>
      </w:r>
      <w:proofErr w:type="spellEnd"/>
      <w:r w:rsidRPr="009209A3">
        <w:rPr>
          <w:lang w:val="pt-BR"/>
        </w:rPr>
        <w:t xml:space="preserve"> ou similar).</w:t>
      </w:r>
    </w:p>
    <w:p w14:paraId="67A4D42F" w14:textId="77777777" w:rsidR="009209A3" w:rsidRPr="009209A3" w:rsidRDefault="009209A3" w:rsidP="009209A3">
      <w:pPr>
        <w:numPr>
          <w:ilvl w:val="1"/>
          <w:numId w:val="43"/>
        </w:numPr>
        <w:rPr>
          <w:lang w:val="pt-BR"/>
        </w:rPr>
      </w:pPr>
      <w:r w:rsidRPr="009209A3">
        <w:rPr>
          <w:lang w:val="pt-BR"/>
        </w:rPr>
        <w:t>Lista de compras (itens pendentes, categorizados por prioridade).</w:t>
      </w:r>
    </w:p>
    <w:p w14:paraId="396D102E" w14:textId="77777777" w:rsidR="009209A3" w:rsidRPr="009209A3" w:rsidRDefault="009209A3" w:rsidP="009209A3">
      <w:pPr>
        <w:numPr>
          <w:ilvl w:val="1"/>
          <w:numId w:val="43"/>
        </w:numPr>
        <w:rPr>
          <w:lang w:val="pt-BR"/>
        </w:rPr>
      </w:pPr>
      <w:r w:rsidRPr="009209A3">
        <w:rPr>
          <w:lang w:val="pt-BR"/>
        </w:rPr>
        <w:t>Tarefas pendentes relacionadas a atividades domésticas.</w:t>
      </w:r>
    </w:p>
    <w:p w14:paraId="28127DEB" w14:textId="77777777" w:rsidR="009209A3" w:rsidRPr="009209A3" w:rsidRDefault="009209A3" w:rsidP="009209A3">
      <w:pPr>
        <w:numPr>
          <w:ilvl w:val="1"/>
          <w:numId w:val="43"/>
        </w:numPr>
        <w:rPr>
          <w:lang w:val="pt-BR"/>
        </w:rPr>
      </w:pPr>
      <w:r w:rsidRPr="009209A3">
        <w:rPr>
          <w:lang w:val="pt-BR"/>
        </w:rPr>
        <w:t>Resumo do orçamento familiar.</w:t>
      </w:r>
    </w:p>
    <w:p w14:paraId="6875659A" w14:textId="77777777" w:rsidR="009209A3" w:rsidRPr="009209A3" w:rsidRDefault="009209A3" w:rsidP="009209A3">
      <w:pPr>
        <w:numPr>
          <w:ilvl w:val="0"/>
          <w:numId w:val="43"/>
        </w:numPr>
        <w:rPr>
          <w:lang w:val="pt-BR"/>
        </w:rPr>
      </w:pPr>
      <w:r w:rsidRPr="009209A3">
        <w:rPr>
          <w:b/>
          <w:bCs/>
          <w:lang w:val="pt-BR"/>
        </w:rPr>
        <w:t>RF-010.5: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As preferências de customização do dashboard devem persistir entre sessões.</w:t>
      </w:r>
    </w:p>
    <w:p w14:paraId="7AC7BEDA" w14:textId="77777777" w:rsidR="009209A3" w:rsidRPr="009209A3" w:rsidRDefault="009209A3" w:rsidP="009209A3">
      <w:pPr>
        <w:rPr>
          <w:lang w:val="pt-BR"/>
        </w:rPr>
      </w:pPr>
      <w:r w:rsidRPr="009209A3">
        <w:rPr>
          <w:lang w:val="pt-BR"/>
        </w:rPr>
        <w:pict w14:anchorId="79DA4B73">
          <v:rect id="_x0000_i1370" style="width:0;height:1.5pt" o:hralign="center" o:hrstd="t" o:hrnoshade="t" o:hr="t" fillcolor="#101828" stroked="f"/>
        </w:pict>
      </w:r>
    </w:p>
    <w:p w14:paraId="5BF19F57" w14:textId="77777777" w:rsidR="009209A3" w:rsidRPr="009209A3" w:rsidRDefault="009209A3" w:rsidP="009209A3">
      <w:pPr>
        <w:rPr>
          <w:b/>
          <w:bCs/>
          <w:lang w:val="pt-BR"/>
        </w:rPr>
      </w:pPr>
      <w:r w:rsidRPr="009209A3">
        <w:rPr>
          <w:b/>
          <w:bCs/>
          <w:lang w:val="pt-BR"/>
        </w:rPr>
        <w:t>7.3. Tela de Controle de Ponto Inteligente</w:t>
      </w:r>
    </w:p>
    <w:p w14:paraId="5F7AA70B" w14:textId="77777777" w:rsidR="009209A3" w:rsidRPr="009209A3" w:rsidRDefault="009209A3" w:rsidP="009209A3">
      <w:pPr>
        <w:numPr>
          <w:ilvl w:val="0"/>
          <w:numId w:val="44"/>
        </w:numPr>
        <w:rPr>
          <w:lang w:val="pt-BR"/>
        </w:rPr>
      </w:pPr>
      <w:r w:rsidRPr="009209A3">
        <w:rPr>
          <w:b/>
          <w:bCs/>
          <w:lang w:val="pt-BR"/>
        </w:rPr>
        <w:t>RF-011.1: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Permitir o registro de ponto com um único toque (botão claro e de fácil acesso).</w:t>
      </w:r>
    </w:p>
    <w:p w14:paraId="7F67340C" w14:textId="77777777" w:rsidR="009209A3" w:rsidRPr="009209A3" w:rsidRDefault="009209A3" w:rsidP="009209A3">
      <w:pPr>
        <w:numPr>
          <w:ilvl w:val="0"/>
          <w:numId w:val="44"/>
        </w:numPr>
        <w:rPr>
          <w:lang w:val="pt-BR"/>
        </w:rPr>
      </w:pPr>
      <w:r w:rsidRPr="009209A3">
        <w:rPr>
          <w:b/>
          <w:bCs/>
          <w:lang w:val="pt-BR"/>
        </w:rPr>
        <w:t>RF-011.2: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Registrar a geolocalização do dispositivo no momento do ponto, com precisão de até 10 metros.</w:t>
      </w:r>
    </w:p>
    <w:p w14:paraId="3544B582" w14:textId="77777777" w:rsidR="009209A3" w:rsidRPr="009209A3" w:rsidRDefault="009209A3" w:rsidP="009209A3">
      <w:pPr>
        <w:numPr>
          <w:ilvl w:val="0"/>
          <w:numId w:val="44"/>
        </w:numPr>
        <w:rPr>
          <w:lang w:val="pt-BR"/>
        </w:rPr>
      </w:pPr>
      <w:r w:rsidRPr="009209A3">
        <w:rPr>
          <w:b/>
          <w:bCs/>
          <w:lang w:val="pt-BR"/>
        </w:rPr>
        <w:t>RF-011.3: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Identificar e exibir a rede Wi-Fi conectada no instante do registro.</w:t>
      </w:r>
    </w:p>
    <w:p w14:paraId="27F40D87" w14:textId="77777777" w:rsidR="009209A3" w:rsidRPr="009209A3" w:rsidRDefault="009209A3" w:rsidP="009209A3">
      <w:pPr>
        <w:numPr>
          <w:ilvl w:val="0"/>
          <w:numId w:val="44"/>
        </w:numPr>
        <w:rPr>
          <w:lang w:val="pt-BR"/>
        </w:rPr>
      </w:pPr>
      <w:r w:rsidRPr="009209A3">
        <w:rPr>
          <w:b/>
          <w:bCs/>
          <w:lang w:val="pt-BR"/>
        </w:rPr>
        <w:t>RF-011.4: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Exibir um mapa com um marcador indicando a localização do registro.</w:t>
      </w:r>
    </w:p>
    <w:p w14:paraId="58B7AA97" w14:textId="77777777" w:rsidR="009209A3" w:rsidRPr="009209A3" w:rsidRDefault="009209A3" w:rsidP="009209A3">
      <w:pPr>
        <w:numPr>
          <w:ilvl w:val="0"/>
          <w:numId w:val="44"/>
        </w:numPr>
        <w:rPr>
          <w:lang w:val="pt-BR"/>
        </w:rPr>
      </w:pPr>
      <w:r w:rsidRPr="009209A3">
        <w:rPr>
          <w:b/>
          <w:bCs/>
          <w:lang w:val="pt-BR"/>
        </w:rPr>
        <w:t>RF-011.5: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Manter um histórico dos registros de ponto, com data, hora e localização.</w:t>
      </w:r>
    </w:p>
    <w:p w14:paraId="191845B0" w14:textId="77777777" w:rsidR="009209A3" w:rsidRPr="009209A3" w:rsidRDefault="009209A3" w:rsidP="009209A3">
      <w:pPr>
        <w:rPr>
          <w:lang w:val="pt-BR"/>
        </w:rPr>
      </w:pPr>
      <w:r w:rsidRPr="009209A3">
        <w:rPr>
          <w:lang w:val="pt-BR"/>
        </w:rPr>
        <w:pict w14:anchorId="468D69D2">
          <v:rect id="_x0000_i1371" style="width:0;height:1.5pt" o:hralign="center" o:hrstd="t" o:hrnoshade="t" o:hr="t" fillcolor="#101828" stroked="f"/>
        </w:pict>
      </w:r>
    </w:p>
    <w:p w14:paraId="53363AD1" w14:textId="77777777" w:rsidR="009209A3" w:rsidRPr="009209A3" w:rsidRDefault="009209A3" w:rsidP="009209A3">
      <w:pPr>
        <w:rPr>
          <w:b/>
          <w:bCs/>
          <w:lang w:val="pt-BR"/>
        </w:rPr>
      </w:pPr>
      <w:r w:rsidRPr="009209A3">
        <w:rPr>
          <w:b/>
          <w:bCs/>
          <w:lang w:val="pt-BR"/>
        </w:rPr>
        <w:t>7.4. Gestão de Tarefas Colaborativa</w:t>
      </w:r>
    </w:p>
    <w:p w14:paraId="627B4182" w14:textId="77777777" w:rsidR="009209A3" w:rsidRPr="009209A3" w:rsidRDefault="009209A3" w:rsidP="009209A3">
      <w:pPr>
        <w:numPr>
          <w:ilvl w:val="0"/>
          <w:numId w:val="45"/>
        </w:numPr>
        <w:rPr>
          <w:lang w:val="pt-BR"/>
        </w:rPr>
      </w:pPr>
      <w:r w:rsidRPr="009209A3">
        <w:rPr>
          <w:b/>
          <w:bCs/>
          <w:lang w:val="pt-BR"/>
        </w:rPr>
        <w:t>RF-012.1: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Permitir a criação de tarefas com descrição, data de vencimento e definição de prioridade (alta, média, baixa).</w:t>
      </w:r>
    </w:p>
    <w:p w14:paraId="2D8D1369" w14:textId="77777777" w:rsidR="009209A3" w:rsidRPr="009209A3" w:rsidRDefault="009209A3" w:rsidP="009209A3">
      <w:pPr>
        <w:numPr>
          <w:ilvl w:val="0"/>
          <w:numId w:val="45"/>
        </w:numPr>
        <w:rPr>
          <w:lang w:val="pt-BR"/>
        </w:rPr>
      </w:pPr>
      <w:r w:rsidRPr="009209A3">
        <w:rPr>
          <w:b/>
          <w:bCs/>
          <w:lang w:val="pt-BR"/>
        </w:rPr>
        <w:t>RF-012.2: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Possibilitar a atribuição de tarefas a membros da família ou empregados.</w:t>
      </w:r>
    </w:p>
    <w:p w14:paraId="182E6E4D" w14:textId="77777777" w:rsidR="009209A3" w:rsidRPr="009209A3" w:rsidRDefault="009209A3" w:rsidP="009209A3">
      <w:pPr>
        <w:numPr>
          <w:ilvl w:val="0"/>
          <w:numId w:val="45"/>
        </w:numPr>
        <w:rPr>
          <w:lang w:val="pt-BR"/>
        </w:rPr>
      </w:pPr>
      <w:r w:rsidRPr="009209A3">
        <w:rPr>
          <w:b/>
          <w:bCs/>
          <w:lang w:val="pt-BR"/>
        </w:rPr>
        <w:t>RF-012.3: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Permitir a adição de comentários/discussões sobre cada tarefa (exibidos em ordem cronológica).</w:t>
      </w:r>
    </w:p>
    <w:p w14:paraId="484A3A91" w14:textId="77777777" w:rsidR="009209A3" w:rsidRPr="009209A3" w:rsidRDefault="009209A3" w:rsidP="009209A3">
      <w:pPr>
        <w:numPr>
          <w:ilvl w:val="0"/>
          <w:numId w:val="45"/>
        </w:numPr>
        <w:rPr>
          <w:lang w:val="pt-BR"/>
        </w:rPr>
      </w:pPr>
      <w:r w:rsidRPr="009209A3">
        <w:rPr>
          <w:b/>
          <w:bCs/>
          <w:lang w:val="pt-BR"/>
        </w:rPr>
        <w:lastRenderedPageBreak/>
        <w:t>RF-012.4: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Incluir checklists nas tarefas para monitorar o progresso, permitindo marcar itens como concluídos.</w:t>
      </w:r>
    </w:p>
    <w:p w14:paraId="62B5A829" w14:textId="77777777" w:rsidR="009209A3" w:rsidRPr="009209A3" w:rsidRDefault="009209A3" w:rsidP="009209A3">
      <w:pPr>
        <w:numPr>
          <w:ilvl w:val="0"/>
          <w:numId w:val="45"/>
        </w:numPr>
        <w:rPr>
          <w:lang w:val="pt-BR"/>
        </w:rPr>
      </w:pPr>
      <w:r w:rsidRPr="009209A3">
        <w:rPr>
          <w:b/>
          <w:bCs/>
          <w:lang w:val="pt-BR"/>
        </w:rPr>
        <w:t>RF-012.5: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 xml:space="preserve">Notificar os usuários (via </w:t>
      </w:r>
      <w:proofErr w:type="spellStart"/>
      <w:r w:rsidRPr="009209A3">
        <w:rPr>
          <w:lang w:val="pt-BR"/>
        </w:rPr>
        <w:t>push</w:t>
      </w:r>
      <w:proofErr w:type="spellEnd"/>
      <w:r w:rsidRPr="009209A3">
        <w:rPr>
          <w:lang w:val="pt-BR"/>
        </w:rPr>
        <w:t xml:space="preserve"> e e-mail) sobre novas tarefas ou atualizações.</w:t>
      </w:r>
    </w:p>
    <w:p w14:paraId="6E0124C7" w14:textId="77777777" w:rsidR="009209A3" w:rsidRPr="009209A3" w:rsidRDefault="009209A3" w:rsidP="009209A3">
      <w:pPr>
        <w:rPr>
          <w:lang w:val="pt-BR"/>
        </w:rPr>
      </w:pPr>
      <w:r w:rsidRPr="009209A3">
        <w:rPr>
          <w:lang w:val="pt-BR"/>
        </w:rPr>
        <w:pict w14:anchorId="3A217E9F">
          <v:rect id="_x0000_i1372" style="width:0;height:1.5pt" o:hralign="center" o:hrstd="t" o:hrnoshade="t" o:hr="t" fillcolor="#101828" stroked="f"/>
        </w:pict>
      </w:r>
    </w:p>
    <w:p w14:paraId="3CECD81C" w14:textId="77777777" w:rsidR="009209A3" w:rsidRPr="009209A3" w:rsidRDefault="009209A3" w:rsidP="009209A3">
      <w:pPr>
        <w:rPr>
          <w:b/>
          <w:bCs/>
          <w:lang w:val="pt-BR"/>
        </w:rPr>
      </w:pPr>
      <w:r w:rsidRPr="009209A3">
        <w:rPr>
          <w:b/>
          <w:bCs/>
          <w:lang w:val="pt-BR"/>
        </w:rPr>
        <w:t>7.5. Comunicação Unificada</w:t>
      </w:r>
    </w:p>
    <w:p w14:paraId="652B80B6" w14:textId="77777777" w:rsidR="009209A3" w:rsidRPr="009209A3" w:rsidRDefault="009209A3" w:rsidP="009209A3">
      <w:pPr>
        <w:numPr>
          <w:ilvl w:val="0"/>
          <w:numId w:val="46"/>
        </w:numPr>
        <w:rPr>
          <w:lang w:val="pt-BR"/>
        </w:rPr>
      </w:pPr>
      <w:r w:rsidRPr="009209A3">
        <w:rPr>
          <w:b/>
          <w:bCs/>
          <w:lang w:val="pt-BR"/>
        </w:rPr>
        <w:t>RF-013.1: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 xml:space="preserve">Permitir o envio e recebimento de mensagens de texto com notificações </w:t>
      </w:r>
      <w:proofErr w:type="spellStart"/>
      <w:r w:rsidRPr="009209A3">
        <w:rPr>
          <w:lang w:val="pt-BR"/>
        </w:rPr>
        <w:t>push</w:t>
      </w:r>
      <w:proofErr w:type="spellEnd"/>
      <w:r w:rsidRPr="009209A3">
        <w:rPr>
          <w:lang w:val="pt-BR"/>
        </w:rPr>
        <w:t>.</w:t>
      </w:r>
    </w:p>
    <w:p w14:paraId="50F5BE74" w14:textId="77777777" w:rsidR="009209A3" w:rsidRPr="009209A3" w:rsidRDefault="009209A3" w:rsidP="009209A3">
      <w:pPr>
        <w:numPr>
          <w:ilvl w:val="0"/>
          <w:numId w:val="46"/>
        </w:numPr>
        <w:rPr>
          <w:lang w:val="pt-BR"/>
        </w:rPr>
      </w:pPr>
      <w:r w:rsidRPr="009209A3">
        <w:rPr>
          <w:b/>
          <w:bCs/>
          <w:lang w:val="pt-BR"/>
        </w:rPr>
        <w:t>RF-013.2: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Suportar chamadas de voz e vídeo com qualidade adequada.</w:t>
      </w:r>
    </w:p>
    <w:p w14:paraId="7E983709" w14:textId="77777777" w:rsidR="009209A3" w:rsidRPr="009209A3" w:rsidRDefault="009209A3" w:rsidP="009209A3">
      <w:pPr>
        <w:numPr>
          <w:ilvl w:val="0"/>
          <w:numId w:val="46"/>
        </w:numPr>
        <w:rPr>
          <w:lang w:val="pt-BR"/>
        </w:rPr>
      </w:pPr>
      <w:r w:rsidRPr="009209A3">
        <w:rPr>
          <w:b/>
          <w:bCs/>
          <w:lang w:val="pt-BR"/>
        </w:rPr>
        <w:t>RF-013.3: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Habilitar o compartilhamento de documentos, fotos e vídeos com suporte a múltiplos formatos.</w:t>
      </w:r>
    </w:p>
    <w:p w14:paraId="30845EBD" w14:textId="77777777" w:rsidR="009209A3" w:rsidRPr="009209A3" w:rsidRDefault="009209A3" w:rsidP="009209A3">
      <w:pPr>
        <w:numPr>
          <w:ilvl w:val="0"/>
          <w:numId w:val="46"/>
        </w:numPr>
        <w:rPr>
          <w:lang w:val="pt-BR"/>
        </w:rPr>
      </w:pPr>
      <w:r w:rsidRPr="009209A3">
        <w:rPr>
          <w:b/>
          <w:bCs/>
          <w:lang w:val="pt-BR"/>
        </w:rPr>
        <w:t>RF-013.4: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Permitir a criação e gestão de grupos de discussão temáticos.</w:t>
      </w:r>
    </w:p>
    <w:p w14:paraId="613345E9" w14:textId="77777777" w:rsidR="009209A3" w:rsidRPr="009209A3" w:rsidRDefault="009209A3" w:rsidP="009209A3">
      <w:pPr>
        <w:rPr>
          <w:lang w:val="pt-BR"/>
        </w:rPr>
      </w:pPr>
      <w:r w:rsidRPr="009209A3">
        <w:rPr>
          <w:lang w:val="pt-BR"/>
        </w:rPr>
        <w:pict w14:anchorId="320371BB">
          <v:rect id="_x0000_i1373" style="width:0;height:1.5pt" o:hralign="center" o:hrstd="t" o:hrnoshade="t" o:hr="t" fillcolor="#101828" stroked="f"/>
        </w:pict>
      </w:r>
    </w:p>
    <w:p w14:paraId="070DDFE7" w14:textId="77777777" w:rsidR="009209A3" w:rsidRPr="009209A3" w:rsidRDefault="009209A3" w:rsidP="009209A3">
      <w:pPr>
        <w:rPr>
          <w:b/>
          <w:bCs/>
          <w:lang w:val="pt-BR"/>
        </w:rPr>
      </w:pPr>
      <w:r w:rsidRPr="009209A3">
        <w:rPr>
          <w:b/>
          <w:bCs/>
          <w:lang w:val="pt-BR"/>
        </w:rPr>
        <w:t>7.6. Gestão Financeira Simplificada</w:t>
      </w:r>
    </w:p>
    <w:p w14:paraId="3A5355BE" w14:textId="77777777" w:rsidR="009209A3" w:rsidRPr="009209A3" w:rsidRDefault="009209A3" w:rsidP="009209A3">
      <w:pPr>
        <w:numPr>
          <w:ilvl w:val="0"/>
          <w:numId w:val="47"/>
        </w:numPr>
        <w:rPr>
          <w:lang w:val="pt-BR"/>
        </w:rPr>
      </w:pPr>
      <w:r w:rsidRPr="009209A3">
        <w:rPr>
          <w:b/>
          <w:bCs/>
          <w:lang w:val="pt-BR"/>
        </w:rPr>
        <w:t>RF-014.1: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Permitir o registro de receitas e despesas por categoria, com opções de categorias pré-definidas e personalizáveis.</w:t>
      </w:r>
    </w:p>
    <w:p w14:paraId="2A0D3609" w14:textId="77777777" w:rsidR="009209A3" w:rsidRPr="009209A3" w:rsidRDefault="009209A3" w:rsidP="009209A3">
      <w:pPr>
        <w:numPr>
          <w:ilvl w:val="0"/>
          <w:numId w:val="47"/>
        </w:numPr>
        <w:rPr>
          <w:lang w:val="pt-BR"/>
        </w:rPr>
      </w:pPr>
      <w:r w:rsidRPr="009209A3">
        <w:rPr>
          <w:b/>
          <w:bCs/>
          <w:lang w:val="pt-BR"/>
        </w:rPr>
        <w:t>RF-014.2: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Exibir gráficos (barras, pizza etc.) e relatórios financeiros (mensais, anuais).</w:t>
      </w:r>
    </w:p>
    <w:p w14:paraId="57DED335" w14:textId="77777777" w:rsidR="009209A3" w:rsidRPr="009209A3" w:rsidRDefault="009209A3" w:rsidP="009209A3">
      <w:pPr>
        <w:numPr>
          <w:ilvl w:val="0"/>
          <w:numId w:val="47"/>
        </w:numPr>
        <w:rPr>
          <w:lang w:val="pt-BR"/>
        </w:rPr>
      </w:pPr>
      <w:r w:rsidRPr="009209A3">
        <w:rPr>
          <w:b/>
          <w:bCs/>
          <w:lang w:val="pt-BR"/>
        </w:rPr>
        <w:t>RF-014.3: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Permitir a definição de metas de economia (</w:t>
      </w:r>
      <w:proofErr w:type="spellStart"/>
      <w:r w:rsidRPr="009209A3">
        <w:rPr>
          <w:lang w:val="pt-BR"/>
        </w:rPr>
        <w:t>valor-alvo</w:t>
      </w:r>
      <w:proofErr w:type="spellEnd"/>
      <w:r w:rsidRPr="009209A3">
        <w:rPr>
          <w:lang w:val="pt-BR"/>
        </w:rPr>
        <w:t xml:space="preserve"> e prazo).</w:t>
      </w:r>
    </w:p>
    <w:p w14:paraId="1A596D3A" w14:textId="77777777" w:rsidR="009209A3" w:rsidRPr="009209A3" w:rsidRDefault="009209A3" w:rsidP="009209A3">
      <w:pPr>
        <w:numPr>
          <w:ilvl w:val="0"/>
          <w:numId w:val="47"/>
        </w:numPr>
        <w:rPr>
          <w:lang w:val="pt-BR"/>
        </w:rPr>
      </w:pPr>
      <w:r w:rsidRPr="009209A3">
        <w:rPr>
          <w:b/>
          <w:bCs/>
          <w:lang w:val="pt-BR"/>
        </w:rPr>
        <w:t>RF-014.4: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Gerar alertas (</w:t>
      </w:r>
      <w:proofErr w:type="spellStart"/>
      <w:r w:rsidRPr="009209A3">
        <w:rPr>
          <w:lang w:val="pt-BR"/>
        </w:rPr>
        <w:t>push</w:t>
      </w:r>
      <w:proofErr w:type="spellEnd"/>
      <w:r w:rsidRPr="009209A3">
        <w:rPr>
          <w:lang w:val="pt-BR"/>
        </w:rPr>
        <w:t xml:space="preserve"> e e-mail) quando os gastos excederem o orçamento definido.</w:t>
      </w:r>
    </w:p>
    <w:p w14:paraId="73BFFCCB" w14:textId="77777777" w:rsidR="009209A3" w:rsidRPr="009209A3" w:rsidRDefault="009209A3" w:rsidP="009209A3">
      <w:pPr>
        <w:numPr>
          <w:ilvl w:val="0"/>
          <w:numId w:val="47"/>
        </w:numPr>
        <w:rPr>
          <w:lang w:val="pt-BR"/>
        </w:rPr>
      </w:pPr>
      <w:r w:rsidRPr="009209A3">
        <w:rPr>
          <w:b/>
          <w:bCs/>
          <w:lang w:val="pt-BR"/>
        </w:rPr>
        <w:t>Observação: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Incluir, se aplicável, função de simulação de cenários e análises de risco para suporte à decisão.</w:t>
      </w:r>
    </w:p>
    <w:p w14:paraId="2751F6D4" w14:textId="77777777" w:rsidR="009209A3" w:rsidRPr="009209A3" w:rsidRDefault="009209A3" w:rsidP="009209A3">
      <w:pPr>
        <w:rPr>
          <w:lang w:val="pt-BR"/>
        </w:rPr>
      </w:pPr>
      <w:r w:rsidRPr="009209A3">
        <w:rPr>
          <w:lang w:val="pt-BR"/>
        </w:rPr>
        <w:pict w14:anchorId="492ECFDA">
          <v:rect id="_x0000_i1374" style="width:0;height:1.5pt" o:hralign="center" o:hrstd="t" o:hrnoshade="t" o:hr="t" fillcolor="#101828" stroked="f"/>
        </w:pict>
      </w:r>
    </w:p>
    <w:p w14:paraId="0E76D8E4" w14:textId="77777777" w:rsidR="009209A3" w:rsidRPr="009209A3" w:rsidRDefault="009209A3" w:rsidP="009209A3">
      <w:pPr>
        <w:rPr>
          <w:b/>
          <w:bCs/>
          <w:lang w:val="pt-BR"/>
        </w:rPr>
      </w:pPr>
      <w:r w:rsidRPr="009209A3">
        <w:rPr>
          <w:b/>
          <w:bCs/>
          <w:lang w:val="pt-BR"/>
        </w:rPr>
        <w:t>7.7. Assistente Virtual</w:t>
      </w:r>
    </w:p>
    <w:p w14:paraId="006B6D50" w14:textId="77777777" w:rsidR="009209A3" w:rsidRPr="009209A3" w:rsidRDefault="009209A3" w:rsidP="009209A3">
      <w:pPr>
        <w:numPr>
          <w:ilvl w:val="0"/>
          <w:numId w:val="48"/>
        </w:numPr>
        <w:rPr>
          <w:lang w:val="pt-BR"/>
        </w:rPr>
      </w:pPr>
      <w:r w:rsidRPr="009209A3">
        <w:rPr>
          <w:b/>
          <w:bCs/>
          <w:lang w:val="pt-BR"/>
        </w:rPr>
        <w:lastRenderedPageBreak/>
        <w:t>RF-015.1: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Integrar o sistema com assistentes de voz (</w:t>
      </w:r>
      <w:proofErr w:type="spellStart"/>
      <w:r w:rsidRPr="009209A3">
        <w:rPr>
          <w:lang w:val="pt-BR"/>
        </w:rPr>
        <w:t>Alexa</w:t>
      </w:r>
      <w:proofErr w:type="spellEnd"/>
      <w:r w:rsidRPr="009209A3">
        <w:rPr>
          <w:lang w:val="pt-BR"/>
        </w:rPr>
        <w:t xml:space="preserve">, Google </w:t>
      </w:r>
      <w:proofErr w:type="spellStart"/>
      <w:r w:rsidRPr="009209A3">
        <w:rPr>
          <w:lang w:val="pt-BR"/>
        </w:rPr>
        <w:t>Assistant</w:t>
      </w:r>
      <w:proofErr w:type="spellEnd"/>
      <w:r w:rsidRPr="009209A3">
        <w:rPr>
          <w:lang w:val="pt-BR"/>
        </w:rPr>
        <w:t>) via APIs.</w:t>
      </w:r>
    </w:p>
    <w:p w14:paraId="344D384E" w14:textId="77777777" w:rsidR="009209A3" w:rsidRPr="009209A3" w:rsidRDefault="009209A3" w:rsidP="009209A3">
      <w:pPr>
        <w:numPr>
          <w:ilvl w:val="0"/>
          <w:numId w:val="48"/>
        </w:numPr>
        <w:rPr>
          <w:lang w:val="pt-BR"/>
        </w:rPr>
      </w:pPr>
      <w:r w:rsidRPr="009209A3">
        <w:rPr>
          <w:b/>
          <w:bCs/>
          <w:lang w:val="pt-BR"/>
        </w:rPr>
        <w:t>RF-015.2: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Permitir o controle de tarefas (criar, marcar como concluídas, consultar status) por comando de voz.</w:t>
      </w:r>
    </w:p>
    <w:p w14:paraId="1175E28E" w14:textId="77777777" w:rsidR="009209A3" w:rsidRPr="009209A3" w:rsidRDefault="009209A3" w:rsidP="009209A3">
      <w:pPr>
        <w:rPr>
          <w:lang w:val="pt-BR"/>
        </w:rPr>
      </w:pPr>
      <w:r w:rsidRPr="009209A3">
        <w:rPr>
          <w:lang w:val="pt-BR"/>
        </w:rPr>
        <w:pict w14:anchorId="23E8AB86">
          <v:rect id="_x0000_i1375" style="width:0;height:1.5pt" o:hralign="center" o:hrstd="t" o:hrnoshade="t" o:hr="t" fillcolor="#101828" stroked="f"/>
        </w:pict>
      </w:r>
    </w:p>
    <w:p w14:paraId="728114DF" w14:textId="77777777" w:rsidR="009209A3" w:rsidRPr="009209A3" w:rsidRDefault="009209A3" w:rsidP="009209A3">
      <w:pPr>
        <w:rPr>
          <w:b/>
          <w:bCs/>
          <w:lang w:val="pt-BR"/>
        </w:rPr>
      </w:pPr>
      <w:r w:rsidRPr="009209A3">
        <w:rPr>
          <w:b/>
          <w:bCs/>
          <w:lang w:val="pt-BR"/>
        </w:rPr>
        <w:t>7.8. Gamificação</w:t>
      </w:r>
    </w:p>
    <w:p w14:paraId="5D0AA8CE" w14:textId="77777777" w:rsidR="009209A3" w:rsidRPr="009209A3" w:rsidRDefault="009209A3" w:rsidP="009209A3">
      <w:pPr>
        <w:numPr>
          <w:ilvl w:val="0"/>
          <w:numId w:val="49"/>
        </w:numPr>
        <w:rPr>
          <w:lang w:val="pt-BR"/>
        </w:rPr>
      </w:pPr>
      <w:r w:rsidRPr="009209A3">
        <w:rPr>
          <w:b/>
          <w:bCs/>
          <w:lang w:val="pt-BR"/>
        </w:rPr>
        <w:t>RF-016.1: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Implementar um sistema de recompensas e conquistas para incentivar a conclusão de tarefas e alcance de metas.</w:t>
      </w:r>
    </w:p>
    <w:p w14:paraId="7CFADDBE" w14:textId="77777777" w:rsidR="009209A3" w:rsidRPr="009209A3" w:rsidRDefault="009209A3" w:rsidP="009209A3">
      <w:pPr>
        <w:numPr>
          <w:ilvl w:val="0"/>
          <w:numId w:val="49"/>
        </w:numPr>
        <w:rPr>
          <w:lang w:val="pt-BR"/>
        </w:rPr>
      </w:pPr>
      <w:r w:rsidRPr="009209A3">
        <w:rPr>
          <w:b/>
          <w:bCs/>
          <w:lang w:val="pt-BR"/>
        </w:rPr>
        <w:t>RF-016.2: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Exibir um ranking de usuários com base em pontuações e conquistas.</w:t>
      </w:r>
    </w:p>
    <w:p w14:paraId="3F19CC57" w14:textId="77777777" w:rsidR="009209A3" w:rsidRPr="009209A3" w:rsidRDefault="009209A3" w:rsidP="009209A3">
      <w:pPr>
        <w:rPr>
          <w:lang w:val="pt-BR"/>
        </w:rPr>
      </w:pPr>
      <w:r w:rsidRPr="009209A3">
        <w:rPr>
          <w:lang w:val="pt-BR"/>
        </w:rPr>
        <w:pict w14:anchorId="3008F88A">
          <v:rect id="_x0000_i1376" style="width:0;height:1.5pt" o:hralign="center" o:hrstd="t" o:hrnoshade="t" o:hr="t" fillcolor="#101828" stroked="f"/>
        </w:pict>
      </w:r>
    </w:p>
    <w:p w14:paraId="5BC10B6F" w14:textId="77777777" w:rsidR="009209A3" w:rsidRPr="009209A3" w:rsidRDefault="009209A3" w:rsidP="009209A3">
      <w:pPr>
        <w:rPr>
          <w:b/>
          <w:bCs/>
          <w:lang w:val="pt-BR"/>
        </w:rPr>
      </w:pPr>
      <w:r w:rsidRPr="009209A3">
        <w:rPr>
          <w:b/>
          <w:bCs/>
          <w:lang w:val="pt-BR"/>
        </w:rPr>
        <w:t xml:space="preserve">7.9. Integração com </w:t>
      </w:r>
      <w:proofErr w:type="spellStart"/>
      <w:r w:rsidRPr="009209A3">
        <w:rPr>
          <w:b/>
          <w:bCs/>
          <w:lang w:val="pt-BR"/>
        </w:rPr>
        <w:t>Wearables</w:t>
      </w:r>
      <w:proofErr w:type="spellEnd"/>
    </w:p>
    <w:p w14:paraId="17E07566" w14:textId="77777777" w:rsidR="009209A3" w:rsidRPr="009209A3" w:rsidRDefault="009209A3" w:rsidP="009209A3">
      <w:pPr>
        <w:numPr>
          <w:ilvl w:val="0"/>
          <w:numId w:val="50"/>
        </w:numPr>
        <w:rPr>
          <w:lang w:val="pt-BR"/>
        </w:rPr>
      </w:pPr>
      <w:r w:rsidRPr="009209A3">
        <w:rPr>
          <w:b/>
          <w:bCs/>
          <w:lang w:val="pt-BR"/>
        </w:rPr>
        <w:t>RF-017.1: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 xml:space="preserve">Sincronizar dados de </w:t>
      </w:r>
      <w:proofErr w:type="spellStart"/>
      <w:r w:rsidRPr="009209A3">
        <w:rPr>
          <w:lang w:val="pt-BR"/>
        </w:rPr>
        <w:t>smartwatches</w:t>
      </w:r>
      <w:proofErr w:type="spellEnd"/>
      <w:r w:rsidRPr="009209A3">
        <w:rPr>
          <w:lang w:val="pt-BR"/>
        </w:rPr>
        <w:t xml:space="preserve"> e pulseiras fitness através de API para coleta de informações relevantes.</w:t>
      </w:r>
    </w:p>
    <w:p w14:paraId="190475E4" w14:textId="77777777" w:rsidR="009209A3" w:rsidRPr="009209A3" w:rsidRDefault="009209A3" w:rsidP="009209A3">
      <w:pPr>
        <w:numPr>
          <w:ilvl w:val="0"/>
          <w:numId w:val="50"/>
        </w:numPr>
        <w:rPr>
          <w:lang w:val="pt-BR"/>
        </w:rPr>
      </w:pPr>
      <w:r w:rsidRPr="009209A3">
        <w:rPr>
          <w:b/>
          <w:bCs/>
          <w:lang w:val="pt-BR"/>
        </w:rPr>
        <w:t>RF-017.2: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Registrar automaticamente horários de trabalho e indicadores de atividade física, conforme os dados recebidos.</w:t>
      </w:r>
    </w:p>
    <w:p w14:paraId="5B2B6945" w14:textId="77777777" w:rsidR="009209A3" w:rsidRPr="009209A3" w:rsidRDefault="009209A3" w:rsidP="009209A3">
      <w:pPr>
        <w:rPr>
          <w:lang w:val="pt-BR"/>
        </w:rPr>
      </w:pPr>
      <w:r w:rsidRPr="009209A3">
        <w:rPr>
          <w:lang w:val="pt-BR"/>
        </w:rPr>
        <w:pict w14:anchorId="63339D33">
          <v:rect id="_x0000_i1377" style="width:0;height:1.5pt" o:hralign="center" o:hrstd="t" o:hrnoshade="t" o:hr="t" fillcolor="#101828" stroked="f"/>
        </w:pict>
      </w:r>
    </w:p>
    <w:p w14:paraId="2B7253CF" w14:textId="77777777" w:rsidR="009209A3" w:rsidRPr="009209A3" w:rsidRDefault="009209A3" w:rsidP="009209A3">
      <w:pPr>
        <w:rPr>
          <w:b/>
          <w:bCs/>
          <w:lang w:val="pt-BR"/>
        </w:rPr>
      </w:pPr>
      <w:r w:rsidRPr="009209A3">
        <w:rPr>
          <w:b/>
          <w:bCs/>
          <w:lang w:val="pt-BR"/>
        </w:rPr>
        <w:t>7.10. Relatórios Personalizados</w:t>
      </w:r>
    </w:p>
    <w:p w14:paraId="5C05FA93" w14:textId="77777777" w:rsidR="009209A3" w:rsidRPr="009209A3" w:rsidRDefault="009209A3" w:rsidP="009209A3">
      <w:pPr>
        <w:numPr>
          <w:ilvl w:val="0"/>
          <w:numId w:val="51"/>
        </w:numPr>
        <w:rPr>
          <w:lang w:val="pt-BR"/>
        </w:rPr>
      </w:pPr>
      <w:r w:rsidRPr="009209A3">
        <w:rPr>
          <w:b/>
          <w:bCs/>
          <w:lang w:val="pt-BR"/>
        </w:rPr>
        <w:t>RF-018.1: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 xml:space="preserve">Permitir que o usuário crie relatórios customizados, escolhendo os dados (financeiros, de ponto, </w:t>
      </w:r>
      <w:proofErr w:type="gramStart"/>
      <w:r w:rsidRPr="009209A3">
        <w:rPr>
          <w:lang w:val="pt-BR"/>
        </w:rPr>
        <w:t>tarefas, etc.</w:t>
      </w:r>
      <w:proofErr w:type="gramEnd"/>
      <w:r w:rsidRPr="009209A3">
        <w:rPr>
          <w:lang w:val="pt-BR"/>
        </w:rPr>
        <w:t>) a incluir.</w:t>
      </w:r>
    </w:p>
    <w:p w14:paraId="6C6AB317" w14:textId="77777777" w:rsidR="009209A3" w:rsidRPr="009209A3" w:rsidRDefault="009209A3" w:rsidP="009209A3">
      <w:pPr>
        <w:numPr>
          <w:ilvl w:val="0"/>
          <w:numId w:val="51"/>
        </w:numPr>
        <w:rPr>
          <w:lang w:val="pt-BR"/>
        </w:rPr>
      </w:pPr>
      <w:r w:rsidRPr="009209A3">
        <w:rPr>
          <w:b/>
          <w:bCs/>
          <w:lang w:val="pt-BR"/>
        </w:rPr>
        <w:t>RF-018.2: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Exibir uma listagem de campos disponíveis para personalização dos relatórios.</w:t>
      </w:r>
    </w:p>
    <w:p w14:paraId="54656374" w14:textId="77777777" w:rsidR="009209A3" w:rsidRPr="009209A3" w:rsidRDefault="009209A3" w:rsidP="009209A3">
      <w:pPr>
        <w:rPr>
          <w:lang w:val="pt-BR"/>
        </w:rPr>
      </w:pPr>
      <w:r w:rsidRPr="009209A3">
        <w:rPr>
          <w:lang w:val="pt-BR"/>
        </w:rPr>
        <w:pict w14:anchorId="4E2289EA">
          <v:rect id="_x0000_i1378" style="width:0;height:1.5pt" o:hralign="center" o:hrstd="t" o:hrnoshade="t" o:hr="t" fillcolor="#101828" stroked="f"/>
        </w:pict>
      </w:r>
    </w:p>
    <w:p w14:paraId="50A53AC6" w14:textId="77777777" w:rsidR="009209A3" w:rsidRPr="009209A3" w:rsidRDefault="009209A3" w:rsidP="009209A3">
      <w:pPr>
        <w:rPr>
          <w:b/>
          <w:bCs/>
          <w:lang w:val="pt-BR"/>
        </w:rPr>
      </w:pPr>
      <w:r w:rsidRPr="009209A3">
        <w:rPr>
          <w:b/>
          <w:bCs/>
          <w:lang w:val="pt-BR"/>
        </w:rPr>
        <w:t>7.11. Gestão de Perfis</w:t>
      </w:r>
    </w:p>
    <w:p w14:paraId="6DCC8B67" w14:textId="77777777" w:rsidR="009209A3" w:rsidRPr="009209A3" w:rsidRDefault="009209A3" w:rsidP="009209A3">
      <w:pPr>
        <w:numPr>
          <w:ilvl w:val="0"/>
          <w:numId w:val="52"/>
        </w:numPr>
        <w:rPr>
          <w:lang w:val="pt-BR"/>
        </w:rPr>
      </w:pPr>
      <w:r w:rsidRPr="009209A3">
        <w:rPr>
          <w:b/>
          <w:bCs/>
          <w:lang w:val="pt-BR"/>
        </w:rPr>
        <w:t>RF-PERF-001: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Permitir o cadastro, edição e exclusão de perfis (Empregador, Empregado, Familiar, Administrador).</w:t>
      </w:r>
    </w:p>
    <w:p w14:paraId="5B0CE793" w14:textId="77777777" w:rsidR="009209A3" w:rsidRPr="009209A3" w:rsidRDefault="009209A3" w:rsidP="009209A3">
      <w:pPr>
        <w:numPr>
          <w:ilvl w:val="0"/>
          <w:numId w:val="52"/>
        </w:numPr>
        <w:rPr>
          <w:lang w:val="pt-BR"/>
        </w:rPr>
      </w:pPr>
      <w:r w:rsidRPr="009209A3">
        <w:rPr>
          <w:b/>
          <w:bCs/>
          <w:lang w:val="pt-BR"/>
        </w:rPr>
        <w:lastRenderedPageBreak/>
        <w:t>RF-PERF-002: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Cada perfil terá campos obrigatórios e opcionais, de acordo com suas necessidades (por exemplo, empregadores exigirão e-mail validado).</w:t>
      </w:r>
    </w:p>
    <w:p w14:paraId="191CE7AB" w14:textId="77777777" w:rsidR="009209A3" w:rsidRPr="009209A3" w:rsidRDefault="009209A3" w:rsidP="009209A3">
      <w:pPr>
        <w:numPr>
          <w:ilvl w:val="0"/>
          <w:numId w:val="52"/>
        </w:numPr>
        <w:rPr>
          <w:lang w:val="pt-BR"/>
        </w:rPr>
      </w:pPr>
      <w:r w:rsidRPr="009209A3">
        <w:rPr>
          <w:b/>
          <w:bCs/>
          <w:lang w:val="pt-BR"/>
        </w:rPr>
        <w:t>RF-PERF-003: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Permitir atribuição de permissões e roles a cada perfil para controle de acesso.</w:t>
      </w:r>
    </w:p>
    <w:p w14:paraId="04F048DE" w14:textId="77777777" w:rsidR="009209A3" w:rsidRPr="009209A3" w:rsidRDefault="009209A3" w:rsidP="009209A3">
      <w:pPr>
        <w:numPr>
          <w:ilvl w:val="0"/>
          <w:numId w:val="52"/>
        </w:numPr>
        <w:rPr>
          <w:lang w:val="pt-BR"/>
        </w:rPr>
      </w:pPr>
      <w:r w:rsidRPr="009209A3">
        <w:rPr>
          <w:b/>
          <w:bCs/>
          <w:lang w:val="pt-BR"/>
        </w:rPr>
        <w:t>RF-PERF-004: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Perfis inativos (ex.: empregados demitidos) deverão ser desativados para remoção de acesso.</w:t>
      </w:r>
    </w:p>
    <w:p w14:paraId="1128138A" w14:textId="77777777" w:rsidR="009209A3" w:rsidRPr="009209A3" w:rsidRDefault="009209A3" w:rsidP="009209A3">
      <w:pPr>
        <w:numPr>
          <w:ilvl w:val="0"/>
          <w:numId w:val="52"/>
        </w:numPr>
        <w:rPr>
          <w:lang w:val="pt-BR"/>
        </w:rPr>
      </w:pPr>
      <w:r w:rsidRPr="009209A3">
        <w:rPr>
          <w:b/>
          <w:bCs/>
          <w:lang w:val="pt-BR"/>
        </w:rPr>
        <w:t>RF-PERF-005: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Durante o cadastro, obter consentimento explícito dos usuários para o uso de dados, conforme LGPD.</w:t>
      </w:r>
    </w:p>
    <w:p w14:paraId="49825306" w14:textId="77777777" w:rsidR="009209A3" w:rsidRPr="009209A3" w:rsidRDefault="009209A3" w:rsidP="009209A3">
      <w:pPr>
        <w:rPr>
          <w:lang w:val="pt-BR"/>
        </w:rPr>
      </w:pPr>
      <w:r w:rsidRPr="009209A3">
        <w:rPr>
          <w:lang w:val="pt-BR"/>
        </w:rPr>
        <w:pict w14:anchorId="1E11AE6D">
          <v:rect id="_x0000_i1379" style="width:0;height:1.5pt" o:hralign="center" o:hrstd="t" o:hrnoshade="t" o:hr="t" fillcolor="#101828" stroked="f"/>
        </w:pict>
      </w:r>
    </w:p>
    <w:p w14:paraId="27B7E85F" w14:textId="77777777" w:rsidR="009209A3" w:rsidRPr="009209A3" w:rsidRDefault="009209A3" w:rsidP="009209A3">
      <w:pPr>
        <w:rPr>
          <w:b/>
          <w:bCs/>
          <w:lang w:val="pt-BR"/>
        </w:rPr>
      </w:pPr>
      <w:r w:rsidRPr="009209A3">
        <w:rPr>
          <w:b/>
          <w:bCs/>
          <w:lang w:val="pt-BR"/>
        </w:rPr>
        <w:t>7.12. Gestão de Alertas</w:t>
      </w:r>
    </w:p>
    <w:p w14:paraId="555A3A29" w14:textId="77777777" w:rsidR="009209A3" w:rsidRPr="009209A3" w:rsidRDefault="009209A3" w:rsidP="009209A3">
      <w:pPr>
        <w:numPr>
          <w:ilvl w:val="0"/>
          <w:numId w:val="53"/>
        </w:numPr>
        <w:rPr>
          <w:lang w:val="pt-BR"/>
        </w:rPr>
      </w:pPr>
      <w:r w:rsidRPr="009209A3">
        <w:rPr>
          <w:b/>
          <w:bCs/>
          <w:lang w:val="pt-BR"/>
        </w:rPr>
        <w:t>RF-ALERT-001: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Permitir a configuração de alertas para eventos críticos (ex.: vencimento de documentos, atrasos em tarefas, discrepâncias financeiras).</w:t>
      </w:r>
    </w:p>
    <w:p w14:paraId="017612D6" w14:textId="77777777" w:rsidR="009209A3" w:rsidRPr="009209A3" w:rsidRDefault="009209A3" w:rsidP="009209A3">
      <w:pPr>
        <w:numPr>
          <w:ilvl w:val="0"/>
          <w:numId w:val="53"/>
        </w:numPr>
        <w:rPr>
          <w:lang w:val="pt-BR"/>
        </w:rPr>
      </w:pPr>
      <w:r w:rsidRPr="009209A3">
        <w:rPr>
          <w:b/>
          <w:bCs/>
          <w:lang w:val="pt-BR"/>
        </w:rPr>
        <w:t>RF-ALERT-002: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 xml:space="preserve">Enviar alertas via notificações </w:t>
      </w:r>
      <w:proofErr w:type="spellStart"/>
      <w:r w:rsidRPr="009209A3">
        <w:rPr>
          <w:lang w:val="pt-BR"/>
        </w:rPr>
        <w:t>push</w:t>
      </w:r>
      <w:proofErr w:type="spellEnd"/>
      <w:r w:rsidRPr="009209A3">
        <w:rPr>
          <w:lang w:val="pt-BR"/>
        </w:rPr>
        <w:t>, e-mail e mensagens internas (central de notificações).</w:t>
      </w:r>
    </w:p>
    <w:p w14:paraId="29BD4A59" w14:textId="77777777" w:rsidR="009209A3" w:rsidRPr="009209A3" w:rsidRDefault="009209A3" w:rsidP="009209A3">
      <w:pPr>
        <w:numPr>
          <w:ilvl w:val="0"/>
          <w:numId w:val="53"/>
        </w:numPr>
        <w:rPr>
          <w:lang w:val="pt-BR"/>
        </w:rPr>
      </w:pPr>
      <w:r w:rsidRPr="009209A3">
        <w:rPr>
          <w:b/>
          <w:bCs/>
          <w:lang w:val="pt-BR"/>
        </w:rPr>
        <w:t>RF-ALERT-003: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Manter um log de todos os alertas enviados para auditoria e acompanhamento.</w:t>
      </w:r>
    </w:p>
    <w:p w14:paraId="5DDA116C" w14:textId="77777777" w:rsidR="009209A3" w:rsidRPr="009209A3" w:rsidRDefault="009209A3" w:rsidP="009209A3">
      <w:pPr>
        <w:rPr>
          <w:lang w:val="pt-BR"/>
        </w:rPr>
      </w:pPr>
      <w:r w:rsidRPr="009209A3">
        <w:rPr>
          <w:lang w:val="pt-BR"/>
        </w:rPr>
        <w:pict w14:anchorId="275D4BF7">
          <v:rect id="_x0000_i1380" style="width:0;height:1.5pt" o:hralign="center" o:hrstd="t" o:hrnoshade="t" o:hr="t" fillcolor="#101828" stroked="f"/>
        </w:pict>
      </w:r>
    </w:p>
    <w:p w14:paraId="11DB4074" w14:textId="77777777" w:rsidR="009209A3" w:rsidRPr="009209A3" w:rsidRDefault="009209A3" w:rsidP="009209A3">
      <w:pPr>
        <w:rPr>
          <w:b/>
          <w:bCs/>
          <w:lang w:val="pt-BR"/>
        </w:rPr>
      </w:pPr>
      <w:r w:rsidRPr="009209A3">
        <w:rPr>
          <w:b/>
          <w:bCs/>
          <w:lang w:val="pt-BR"/>
        </w:rPr>
        <w:t>7.13. Gestão de Documentos</w:t>
      </w:r>
    </w:p>
    <w:p w14:paraId="234466A1" w14:textId="77777777" w:rsidR="009209A3" w:rsidRPr="009209A3" w:rsidRDefault="009209A3" w:rsidP="009209A3">
      <w:pPr>
        <w:numPr>
          <w:ilvl w:val="0"/>
          <w:numId w:val="54"/>
        </w:numPr>
        <w:rPr>
          <w:lang w:val="pt-BR"/>
        </w:rPr>
      </w:pPr>
      <w:r w:rsidRPr="009209A3">
        <w:rPr>
          <w:b/>
          <w:bCs/>
          <w:lang w:val="pt-BR"/>
        </w:rPr>
        <w:t>RF-DOC-001: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Permitir upload, visualização, edição e exclusão de documentos, suportando múltiplos formatos.</w:t>
      </w:r>
    </w:p>
    <w:p w14:paraId="1221E2B7" w14:textId="77777777" w:rsidR="009209A3" w:rsidRPr="009209A3" w:rsidRDefault="009209A3" w:rsidP="009209A3">
      <w:pPr>
        <w:numPr>
          <w:ilvl w:val="0"/>
          <w:numId w:val="54"/>
        </w:numPr>
        <w:rPr>
          <w:lang w:val="pt-BR"/>
        </w:rPr>
      </w:pPr>
      <w:r w:rsidRPr="009209A3">
        <w:rPr>
          <w:b/>
          <w:bCs/>
          <w:lang w:val="pt-BR"/>
        </w:rPr>
        <w:t>RF-DOC-002: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 xml:space="preserve">Documentos deverão ser categorizados e acompanhados de metadados (data de vencimento, </w:t>
      </w:r>
      <w:proofErr w:type="gramStart"/>
      <w:r w:rsidRPr="009209A3">
        <w:rPr>
          <w:lang w:val="pt-BR"/>
        </w:rPr>
        <w:t>categoria, etc.</w:t>
      </w:r>
      <w:proofErr w:type="gramEnd"/>
      <w:r w:rsidRPr="009209A3">
        <w:rPr>
          <w:lang w:val="pt-BR"/>
        </w:rPr>
        <w:t>) para facilitar buscas.</w:t>
      </w:r>
    </w:p>
    <w:p w14:paraId="3903511C" w14:textId="77777777" w:rsidR="009209A3" w:rsidRPr="009209A3" w:rsidRDefault="009209A3" w:rsidP="009209A3">
      <w:pPr>
        <w:numPr>
          <w:ilvl w:val="0"/>
          <w:numId w:val="54"/>
        </w:numPr>
        <w:rPr>
          <w:lang w:val="pt-BR"/>
        </w:rPr>
      </w:pPr>
      <w:r w:rsidRPr="009209A3">
        <w:rPr>
          <w:b/>
          <w:bCs/>
          <w:lang w:val="pt-BR"/>
        </w:rPr>
        <w:t>RF-DOC-003: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Enviar alertas para documentos próximos do vencimento (integrado com RF-ALERT-001).</w:t>
      </w:r>
    </w:p>
    <w:p w14:paraId="4F4B75B7" w14:textId="77777777" w:rsidR="009209A3" w:rsidRPr="009209A3" w:rsidRDefault="009209A3" w:rsidP="009209A3">
      <w:pPr>
        <w:numPr>
          <w:ilvl w:val="0"/>
          <w:numId w:val="54"/>
        </w:numPr>
        <w:rPr>
          <w:lang w:val="pt-BR"/>
        </w:rPr>
      </w:pPr>
      <w:r w:rsidRPr="009209A3">
        <w:rPr>
          <w:b/>
          <w:bCs/>
          <w:lang w:val="pt-BR"/>
        </w:rPr>
        <w:lastRenderedPageBreak/>
        <w:t>RF-DOC-004: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O acesso aos documentos deverá ser controlado pelas permissões do perfil do usuário.</w:t>
      </w:r>
    </w:p>
    <w:p w14:paraId="1CEFBF74" w14:textId="77777777" w:rsidR="009209A3" w:rsidRPr="009209A3" w:rsidRDefault="009209A3" w:rsidP="009209A3">
      <w:pPr>
        <w:rPr>
          <w:lang w:val="pt-BR"/>
        </w:rPr>
      </w:pPr>
      <w:r w:rsidRPr="009209A3">
        <w:rPr>
          <w:lang w:val="pt-BR"/>
        </w:rPr>
        <w:pict w14:anchorId="4137F755">
          <v:rect id="_x0000_i1381" style="width:0;height:1.5pt" o:hralign="center" o:hrstd="t" o:hrnoshade="t" o:hr="t" fillcolor="#101828" stroked="f"/>
        </w:pict>
      </w:r>
    </w:p>
    <w:p w14:paraId="3490940B" w14:textId="77777777" w:rsidR="009209A3" w:rsidRPr="009209A3" w:rsidRDefault="009209A3" w:rsidP="009209A3">
      <w:pPr>
        <w:rPr>
          <w:b/>
          <w:bCs/>
          <w:lang w:val="pt-BR"/>
        </w:rPr>
      </w:pPr>
      <w:r w:rsidRPr="009209A3">
        <w:rPr>
          <w:b/>
          <w:bCs/>
          <w:lang w:val="pt-BR"/>
        </w:rPr>
        <w:t>7.14. Gestão de Compras</w:t>
      </w:r>
    </w:p>
    <w:p w14:paraId="298C27BD" w14:textId="77777777" w:rsidR="009209A3" w:rsidRPr="009209A3" w:rsidRDefault="009209A3" w:rsidP="009209A3">
      <w:pPr>
        <w:numPr>
          <w:ilvl w:val="0"/>
          <w:numId w:val="55"/>
        </w:numPr>
        <w:rPr>
          <w:lang w:val="pt-BR"/>
        </w:rPr>
      </w:pPr>
      <w:r w:rsidRPr="009209A3">
        <w:rPr>
          <w:b/>
          <w:bCs/>
          <w:lang w:val="pt-BR"/>
        </w:rPr>
        <w:t>RF-COMP-001: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Permitir a criação, edição e remoção de itens numa lista de compras.</w:t>
      </w:r>
    </w:p>
    <w:p w14:paraId="00DD4AEA" w14:textId="77777777" w:rsidR="009209A3" w:rsidRPr="009209A3" w:rsidRDefault="009209A3" w:rsidP="009209A3">
      <w:pPr>
        <w:numPr>
          <w:ilvl w:val="0"/>
          <w:numId w:val="55"/>
        </w:numPr>
        <w:rPr>
          <w:lang w:val="pt-BR"/>
        </w:rPr>
      </w:pPr>
      <w:r w:rsidRPr="009209A3">
        <w:rPr>
          <w:b/>
          <w:bCs/>
          <w:lang w:val="pt-BR"/>
        </w:rPr>
        <w:t>RF-COMP-002: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Permitir categorização e priorização dos itens (utilizando códigos de cores e categorizações visuais).</w:t>
      </w:r>
    </w:p>
    <w:p w14:paraId="448FB0E6" w14:textId="77777777" w:rsidR="009209A3" w:rsidRPr="009209A3" w:rsidRDefault="009209A3" w:rsidP="009209A3">
      <w:pPr>
        <w:numPr>
          <w:ilvl w:val="0"/>
          <w:numId w:val="55"/>
        </w:numPr>
        <w:rPr>
          <w:lang w:val="pt-BR"/>
        </w:rPr>
      </w:pPr>
      <w:r w:rsidRPr="009209A3">
        <w:rPr>
          <w:b/>
          <w:bCs/>
          <w:lang w:val="pt-BR"/>
        </w:rPr>
        <w:t>RF-COMP-003: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Incorporar checklists para validar os itens adquiridos, possibilitando marcar os itens concluídos.</w:t>
      </w:r>
    </w:p>
    <w:p w14:paraId="578242BE" w14:textId="77777777" w:rsidR="009209A3" w:rsidRPr="009209A3" w:rsidRDefault="009209A3" w:rsidP="009209A3">
      <w:pPr>
        <w:numPr>
          <w:ilvl w:val="0"/>
          <w:numId w:val="55"/>
        </w:numPr>
        <w:rPr>
          <w:lang w:val="pt-BR"/>
        </w:rPr>
      </w:pPr>
      <w:r w:rsidRPr="009209A3">
        <w:rPr>
          <w:b/>
          <w:bCs/>
          <w:lang w:val="pt-BR"/>
        </w:rPr>
        <w:t>RF-COMP-004: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Permitir a geração de relatórios e consulta do histórico de compras.</w:t>
      </w:r>
    </w:p>
    <w:p w14:paraId="3B475A80" w14:textId="77777777" w:rsidR="009209A3" w:rsidRPr="009209A3" w:rsidRDefault="009209A3" w:rsidP="009209A3">
      <w:pPr>
        <w:rPr>
          <w:lang w:val="pt-BR"/>
        </w:rPr>
      </w:pPr>
      <w:r w:rsidRPr="009209A3">
        <w:rPr>
          <w:lang w:val="pt-BR"/>
        </w:rPr>
        <w:pict w14:anchorId="1B183EFD">
          <v:rect id="_x0000_i1382" style="width:0;height:1.5pt" o:hralign="center" o:hrstd="t" o:hrnoshade="t" o:hr="t" fillcolor="#101828" stroked="f"/>
        </w:pict>
      </w:r>
    </w:p>
    <w:p w14:paraId="3B67B46C" w14:textId="77777777" w:rsidR="009209A3" w:rsidRPr="009209A3" w:rsidRDefault="009209A3" w:rsidP="009209A3">
      <w:pPr>
        <w:rPr>
          <w:b/>
          <w:bCs/>
          <w:lang w:val="pt-BR"/>
        </w:rPr>
      </w:pPr>
      <w:r w:rsidRPr="009209A3">
        <w:rPr>
          <w:b/>
          <w:bCs/>
          <w:lang w:val="pt-BR"/>
        </w:rPr>
        <w:t>7.15. Integrações com Meios de Pagamento</w:t>
      </w:r>
    </w:p>
    <w:p w14:paraId="1481577F" w14:textId="77777777" w:rsidR="009209A3" w:rsidRPr="009209A3" w:rsidRDefault="009209A3" w:rsidP="009209A3">
      <w:pPr>
        <w:numPr>
          <w:ilvl w:val="0"/>
          <w:numId w:val="56"/>
        </w:numPr>
        <w:rPr>
          <w:lang w:val="pt-BR"/>
        </w:rPr>
      </w:pPr>
      <w:r w:rsidRPr="009209A3">
        <w:rPr>
          <w:b/>
          <w:bCs/>
          <w:lang w:val="pt-BR"/>
        </w:rPr>
        <w:t>RF-PAY-001: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 xml:space="preserve">Integrar o sistema com plataformas de pagamento (ex.: </w:t>
      </w:r>
      <w:proofErr w:type="spellStart"/>
      <w:r w:rsidRPr="009209A3">
        <w:rPr>
          <w:lang w:val="pt-BR"/>
        </w:rPr>
        <w:t>Stripe</w:t>
      </w:r>
      <w:proofErr w:type="spellEnd"/>
      <w:r w:rsidRPr="009209A3">
        <w:rPr>
          <w:lang w:val="pt-BR"/>
        </w:rPr>
        <w:t>, PayPal) para processar transações com segurança.</w:t>
      </w:r>
    </w:p>
    <w:p w14:paraId="410668D2" w14:textId="77777777" w:rsidR="009209A3" w:rsidRPr="009209A3" w:rsidRDefault="009209A3" w:rsidP="009209A3">
      <w:pPr>
        <w:numPr>
          <w:ilvl w:val="0"/>
          <w:numId w:val="56"/>
        </w:numPr>
        <w:rPr>
          <w:lang w:val="pt-BR"/>
        </w:rPr>
      </w:pPr>
      <w:r w:rsidRPr="009209A3">
        <w:rPr>
          <w:b/>
          <w:bCs/>
          <w:lang w:val="pt-BR"/>
        </w:rPr>
        <w:t>RF-PAY-002: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 xml:space="preserve">Suportar </w:t>
      </w:r>
      <w:proofErr w:type="spellStart"/>
      <w:r w:rsidRPr="009209A3">
        <w:rPr>
          <w:lang w:val="pt-BR"/>
        </w:rPr>
        <w:t>webhooks</w:t>
      </w:r>
      <w:proofErr w:type="spellEnd"/>
      <w:r w:rsidRPr="009209A3">
        <w:rPr>
          <w:lang w:val="pt-BR"/>
        </w:rPr>
        <w:t xml:space="preserve"> para receber notificações de eventos de transações e atualizar os status automaticamente.</w:t>
      </w:r>
    </w:p>
    <w:p w14:paraId="2DF01748" w14:textId="77777777" w:rsidR="009209A3" w:rsidRPr="009209A3" w:rsidRDefault="009209A3" w:rsidP="009209A3">
      <w:pPr>
        <w:numPr>
          <w:ilvl w:val="0"/>
          <w:numId w:val="56"/>
        </w:numPr>
        <w:rPr>
          <w:lang w:val="pt-BR"/>
        </w:rPr>
      </w:pPr>
      <w:r w:rsidRPr="009209A3">
        <w:rPr>
          <w:b/>
          <w:bCs/>
          <w:lang w:val="pt-BR"/>
        </w:rPr>
        <w:t>RF-PAY-003: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A integração deverá assegurar o uso de criptografia e validação de tokens durante as transações.</w:t>
      </w:r>
    </w:p>
    <w:p w14:paraId="6EB9FA92" w14:textId="77777777" w:rsidR="009209A3" w:rsidRPr="009209A3" w:rsidRDefault="009209A3" w:rsidP="009209A3">
      <w:pPr>
        <w:numPr>
          <w:ilvl w:val="0"/>
          <w:numId w:val="56"/>
        </w:numPr>
        <w:rPr>
          <w:lang w:val="pt-BR"/>
        </w:rPr>
      </w:pPr>
      <w:r w:rsidRPr="009209A3">
        <w:rPr>
          <w:b/>
          <w:bCs/>
          <w:lang w:val="pt-BR"/>
        </w:rPr>
        <w:t>RF-PAY-004: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Permitir a configuração de múltiplos gateways de pagamento e definir procedimentos para reconciliação e auditoria.</w:t>
      </w:r>
    </w:p>
    <w:p w14:paraId="6FCEB5F0" w14:textId="77777777" w:rsidR="009209A3" w:rsidRPr="009209A3" w:rsidRDefault="009209A3" w:rsidP="009209A3">
      <w:pPr>
        <w:numPr>
          <w:ilvl w:val="0"/>
          <w:numId w:val="56"/>
        </w:numPr>
        <w:rPr>
          <w:lang w:val="pt-BR"/>
        </w:rPr>
      </w:pPr>
      <w:r w:rsidRPr="009209A3">
        <w:rPr>
          <w:b/>
          <w:bCs/>
          <w:lang w:val="pt-BR"/>
        </w:rPr>
        <w:t>RF-PAY-005: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Dados de cartões de crédito (quando aplicável) deverão ser tratados de acordo com as normas PCI DSS.</w:t>
      </w:r>
    </w:p>
    <w:p w14:paraId="68269E9D" w14:textId="77777777" w:rsidR="009209A3" w:rsidRPr="009209A3" w:rsidRDefault="009209A3" w:rsidP="009209A3">
      <w:pPr>
        <w:rPr>
          <w:lang w:val="pt-BR"/>
        </w:rPr>
      </w:pPr>
      <w:r w:rsidRPr="009209A3">
        <w:rPr>
          <w:lang w:val="pt-BR"/>
        </w:rPr>
        <w:pict w14:anchorId="0C3531DA">
          <v:rect id="_x0000_i1383" style="width:0;height:1.5pt" o:hralign="center" o:hrstd="t" o:hrnoshade="t" o:hr="t" fillcolor="#101828" stroked="f"/>
        </w:pict>
      </w:r>
    </w:p>
    <w:p w14:paraId="2C9FD291" w14:textId="77777777" w:rsidR="009209A3" w:rsidRPr="009209A3" w:rsidRDefault="009209A3" w:rsidP="009209A3">
      <w:pPr>
        <w:rPr>
          <w:b/>
          <w:bCs/>
          <w:lang w:val="pt-BR"/>
        </w:rPr>
      </w:pPr>
      <w:r w:rsidRPr="009209A3">
        <w:rPr>
          <w:b/>
          <w:bCs/>
          <w:lang w:val="pt-BR"/>
        </w:rPr>
        <w:lastRenderedPageBreak/>
        <w:t>8. Requisitos Não Funcionais</w:t>
      </w:r>
    </w:p>
    <w:p w14:paraId="0A5DBCE0" w14:textId="77777777" w:rsidR="009209A3" w:rsidRPr="009209A3" w:rsidRDefault="009209A3" w:rsidP="009209A3">
      <w:pPr>
        <w:numPr>
          <w:ilvl w:val="0"/>
          <w:numId w:val="57"/>
        </w:numPr>
        <w:rPr>
          <w:lang w:val="pt-BR"/>
        </w:rPr>
      </w:pPr>
      <w:r w:rsidRPr="009209A3">
        <w:rPr>
          <w:b/>
          <w:bCs/>
          <w:lang w:val="pt-BR"/>
        </w:rPr>
        <w:t>RNF-010: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A interface deve ser intuitiva, com design responsivo, alcançando uma taxa de conclusão de tarefas superior a 90% em testes de usabilidade.</w:t>
      </w:r>
    </w:p>
    <w:p w14:paraId="492399B1" w14:textId="77777777" w:rsidR="009209A3" w:rsidRPr="009209A3" w:rsidRDefault="009209A3" w:rsidP="009209A3">
      <w:pPr>
        <w:numPr>
          <w:ilvl w:val="0"/>
          <w:numId w:val="57"/>
        </w:numPr>
        <w:rPr>
          <w:lang w:val="pt-BR"/>
        </w:rPr>
      </w:pPr>
      <w:r w:rsidRPr="009209A3">
        <w:rPr>
          <w:b/>
          <w:bCs/>
          <w:lang w:val="pt-BR"/>
        </w:rPr>
        <w:t>RNF-011: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Garantia de segurança dos dados com criptografia robusta, conformidade com LGPD e ausência de vulnerabilidades críticas em auditorias.</w:t>
      </w:r>
    </w:p>
    <w:p w14:paraId="75CBFD9B" w14:textId="77777777" w:rsidR="009209A3" w:rsidRPr="009209A3" w:rsidRDefault="009209A3" w:rsidP="009209A3">
      <w:pPr>
        <w:numPr>
          <w:ilvl w:val="0"/>
          <w:numId w:val="57"/>
        </w:numPr>
        <w:rPr>
          <w:lang w:val="pt-BR"/>
        </w:rPr>
      </w:pPr>
      <w:r w:rsidRPr="009209A3">
        <w:rPr>
          <w:b/>
          <w:bCs/>
          <w:lang w:val="pt-BR"/>
        </w:rPr>
        <w:t>RNF-012: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Escalabilidade que suporte até 10.000 usuários ativos simultaneamente sem degradação perceptível de desempenho.</w:t>
      </w:r>
    </w:p>
    <w:p w14:paraId="2DCD0923" w14:textId="77777777" w:rsidR="009209A3" w:rsidRPr="009209A3" w:rsidRDefault="009209A3" w:rsidP="009209A3">
      <w:pPr>
        <w:numPr>
          <w:ilvl w:val="0"/>
          <w:numId w:val="57"/>
        </w:numPr>
        <w:rPr>
          <w:lang w:val="pt-BR"/>
        </w:rPr>
      </w:pPr>
      <w:r w:rsidRPr="009209A3">
        <w:rPr>
          <w:b/>
          <w:bCs/>
          <w:lang w:val="pt-BR"/>
        </w:rPr>
        <w:t>RNF-013: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Tempo médio de resposta inferior a 2 segundos para 95% das requisições.</w:t>
      </w:r>
    </w:p>
    <w:p w14:paraId="2DE457DC" w14:textId="77777777" w:rsidR="009209A3" w:rsidRPr="009209A3" w:rsidRDefault="009209A3" w:rsidP="009209A3">
      <w:pPr>
        <w:numPr>
          <w:ilvl w:val="0"/>
          <w:numId w:val="57"/>
        </w:numPr>
        <w:rPr>
          <w:lang w:val="pt-BR"/>
        </w:rPr>
      </w:pPr>
      <w:r w:rsidRPr="009209A3">
        <w:rPr>
          <w:b/>
          <w:bCs/>
          <w:lang w:val="pt-BR"/>
        </w:rPr>
        <w:t>RNF-014: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Conformidade contínua com as leis de proteção de dados, com auditorias periódicas e monitoramento.</w:t>
      </w:r>
    </w:p>
    <w:p w14:paraId="2C0B6C17" w14:textId="77777777" w:rsidR="009209A3" w:rsidRPr="009209A3" w:rsidRDefault="009209A3" w:rsidP="009209A3">
      <w:pPr>
        <w:numPr>
          <w:ilvl w:val="0"/>
          <w:numId w:val="57"/>
        </w:numPr>
        <w:rPr>
          <w:lang w:val="pt-BR"/>
        </w:rPr>
      </w:pPr>
      <w:r w:rsidRPr="009209A3">
        <w:rPr>
          <w:b/>
          <w:bCs/>
          <w:lang w:val="pt-BR"/>
        </w:rPr>
        <w:t>RNF-015: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Acessibilidade de acordo com as diretrizes WCAG 2.1 nível AA, incluindo suporte a leitores de tela, navegação por teclado e contraste adequado.</w:t>
      </w:r>
    </w:p>
    <w:p w14:paraId="4D3E67AD" w14:textId="77777777" w:rsidR="009209A3" w:rsidRPr="009209A3" w:rsidRDefault="009209A3" w:rsidP="009209A3">
      <w:pPr>
        <w:numPr>
          <w:ilvl w:val="0"/>
          <w:numId w:val="57"/>
        </w:numPr>
        <w:rPr>
          <w:lang w:val="pt-BR"/>
        </w:rPr>
      </w:pPr>
      <w:r w:rsidRPr="009209A3">
        <w:rPr>
          <w:b/>
          <w:bCs/>
          <w:lang w:val="pt-BR"/>
        </w:rPr>
        <w:t>RNF-016: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Compatibilidade com os principais navegadores (Chrome, Firefox, Safari, Edge) e sistemas operacionais (iOS, Android).</w:t>
      </w:r>
    </w:p>
    <w:p w14:paraId="6E1C2FF6" w14:textId="77777777" w:rsidR="009209A3" w:rsidRPr="009209A3" w:rsidRDefault="009209A3" w:rsidP="009209A3">
      <w:pPr>
        <w:numPr>
          <w:ilvl w:val="0"/>
          <w:numId w:val="57"/>
        </w:numPr>
        <w:rPr>
          <w:lang w:val="pt-BR"/>
        </w:rPr>
      </w:pPr>
      <w:r w:rsidRPr="009209A3">
        <w:rPr>
          <w:b/>
          <w:bCs/>
          <w:lang w:val="pt-BR"/>
        </w:rPr>
        <w:t>RNF-017: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Layout responsivo que se adapte a desktops, tablets e dispositivos móveis, com testes em múltiplas resoluções.</w:t>
      </w:r>
    </w:p>
    <w:p w14:paraId="4A68E195" w14:textId="77777777" w:rsidR="009209A3" w:rsidRPr="009209A3" w:rsidRDefault="009209A3" w:rsidP="009209A3">
      <w:pPr>
        <w:numPr>
          <w:ilvl w:val="0"/>
          <w:numId w:val="57"/>
        </w:numPr>
        <w:rPr>
          <w:lang w:val="pt-BR"/>
        </w:rPr>
      </w:pPr>
      <w:r w:rsidRPr="009209A3">
        <w:rPr>
          <w:b/>
          <w:bCs/>
          <w:lang w:val="pt-BR"/>
        </w:rPr>
        <w:t>RNF-018: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 xml:space="preserve">Implementação de rate </w:t>
      </w:r>
      <w:proofErr w:type="spellStart"/>
      <w:r w:rsidRPr="009209A3">
        <w:rPr>
          <w:lang w:val="pt-BR"/>
        </w:rPr>
        <w:t>limiting</w:t>
      </w:r>
      <w:proofErr w:type="spellEnd"/>
      <w:r w:rsidRPr="009209A3">
        <w:rPr>
          <w:lang w:val="pt-BR"/>
        </w:rPr>
        <w:t xml:space="preserve"> nas APIs de validação e integrações externas para prevenir abusos e ataques </w:t>
      </w:r>
      <w:proofErr w:type="gramStart"/>
      <w:r w:rsidRPr="009209A3">
        <w:rPr>
          <w:lang w:val="pt-BR"/>
        </w:rPr>
        <w:t xml:space="preserve">de </w:t>
      </w:r>
      <w:proofErr w:type="spellStart"/>
      <w:r w:rsidRPr="009209A3">
        <w:rPr>
          <w:lang w:val="pt-BR"/>
        </w:rPr>
        <w:t>DoS</w:t>
      </w:r>
      <w:proofErr w:type="spellEnd"/>
      <w:proofErr w:type="gramEnd"/>
      <w:r w:rsidRPr="009209A3">
        <w:rPr>
          <w:lang w:val="pt-BR"/>
        </w:rPr>
        <w:t>.</w:t>
      </w:r>
    </w:p>
    <w:p w14:paraId="34A2FCA7" w14:textId="77777777" w:rsidR="009209A3" w:rsidRPr="009209A3" w:rsidRDefault="009209A3" w:rsidP="009209A3">
      <w:pPr>
        <w:numPr>
          <w:ilvl w:val="0"/>
          <w:numId w:val="57"/>
        </w:numPr>
        <w:rPr>
          <w:lang w:val="pt-BR"/>
        </w:rPr>
      </w:pPr>
      <w:r w:rsidRPr="009209A3">
        <w:rPr>
          <w:b/>
          <w:bCs/>
          <w:lang w:val="pt-BR"/>
        </w:rPr>
        <w:t>RNF-019: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Monitoramento contínuo da disponibilidade e desempenho das integrações externas, com alertas em caso de falhas.</w:t>
      </w:r>
    </w:p>
    <w:p w14:paraId="6BC35F3E" w14:textId="77777777" w:rsidR="009209A3" w:rsidRPr="009209A3" w:rsidRDefault="009209A3" w:rsidP="009209A3">
      <w:pPr>
        <w:rPr>
          <w:lang w:val="pt-BR"/>
        </w:rPr>
      </w:pPr>
      <w:r w:rsidRPr="009209A3">
        <w:rPr>
          <w:lang w:val="pt-BR"/>
        </w:rPr>
        <w:pict w14:anchorId="6FC625AD">
          <v:rect id="_x0000_i1384" style="width:0;height:1.5pt" o:hralign="center" o:hrstd="t" o:hrnoshade="t" o:hr="t" fillcolor="#101828" stroked="f"/>
        </w:pict>
      </w:r>
    </w:p>
    <w:p w14:paraId="4129BFCA" w14:textId="77777777" w:rsidR="009209A3" w:rsidRPr="009209A3" w:rsidRDefault="009209A3" w:rsidP="009209A3">
      <w:pPr>
        <w:rPr>
          <w:b/>
          <w:bCs/>
          <w:lang w:val="pt-BR"/>
        </w:rPr>
      </w:pPr>
      <w:r w:rsidRPr="009209A3">
        <w:rPr>
          <w:b/>
          <w:bCs/>
          <w:lang w:val="pt-BR"/>
        </w:rPr>
        <w:t>9. Interfaces Externas</w:t>
      </w:r>
    </w:p>
    <w:p w14:paraId="79AF825E" w14:textId="77777777" w:rsidR="009209A3" w:rsidRPr="009209A3" w:rsidRDefault="009209A3" w:rsidP="009209A3">
      <w:pPr>
        <w:numPr>
          <w:ilvl w:val="0"/>
          <w:numId w:val="58"/>
        </w:numPr>
        <w:rPr>
          <w:lang w:val="pt-BR"/>
        </w:rPr>
      </w:pPr>
      <w:r w:rsidRPr="009209A3">
        <w:rPr>
          <w:b/>
          <w:bCs/>
          <w:lang w:val="pt-BR"/>
        </w:rPr>
        <w:t>eSocial:</w:t>
      </w:r>
      <w:r w:rsidRPr="009209A3">
        <w:rPr>
          <w:lang w:val="pt-BR"/>
        </w:rPr>
        <w:t xml:space="preserve"> API para envio e atualização de dados trabalhistas.</w:t>
      </w:r>
    </w:p>
    <w:p w14:paraId="5D29561E" w14:textId="77777777" w:rsidR="009209A3" w:rsidRPr="009209A3" w:rsidRDefault="009209A3" w:rsidP="009209A3">
      <w:pPr>
        <w:numPr>
          <w:ilvl w:val="0"/>
          <w:numId w:val="58"/>
        </w:numPr>
        <w:rPr>
          <w:lang w:val="pt-BR"/>
        </w:rPr>
      </w:pPr>
      <w:r w:rsidRPr="009209A3">
        <w:rPr>
          <w:b/>
          <w:bCs/>
          <w:lang w:val="pt-BR"/>
        </w:rPr>
        <w:lastRenderedPageBreak/>
        <w:t xml:space="preserve">Google </w:t>
      </w:r>
      <w:proofErr w:type="spellStart"/>
      <w:r w:rsidRPr="009209A3">
        <w:rPr>
          <w:b/>
          <w:bCs/>
          <w:lang w:val="pt-BR"/>
        </w:rPr>
        <w:t>Calendar</w:t>
      </w:r>
      <w:proofErr w:type="spellEnd"/>
      <w:r w:rsidRPr="009209A3">
        <w:rPr>
          <w:b/>
          <w:bCs/>
          <w:lang w:val="pt-BR"/>
        </w:rPr>
        <w:t>/Similar:</w:t>
      </w:r>
      <w:r w:rsidRPr="009209A3">
        <w:rPr>
          <w:lang w:val="pt-BR"/>
        </w:rPr>
        <w:t xml:space="preserve"> API para sincronização de calendários e eventos familiares.</w:t>
      </w:r>
    </w:p>
    <w:p w14:paraId="15D9B469" w14:textId="77777777" w:rsidR="009209A3" w:rsidRPr="009209A3" w:rsidRDefault="009209A3" w:rsidP="009209A3">
      <w:pPr>
        <w:numPr>
          <w:ilvl w:val="0"/>
          <w:numId w:val="58"/>
        </w:numPr>
        <w:rPr>
          <w:lang w:val="pt-BR"/>
        </w:rPr>
      </w:pPr>
      <w:proofErr w:type="spellStart"/>
      <w:r w:rsidRPr="009209A3">
        <w:rPr>
          <w:b/>
          <w:bCs/>
          <w:lang w:val="pt-BR"/>
        </w:rPr>
        <w:t>Alexa</w:t>
      </w:r>
      <w:proofErr w:type="spellEnd"/>
      <w:r w:rsidRPr="009209A3">
        <w:rPr>
          <w:b/>
          <w:bCs/>
          <w:lang w:val="pt-BR"/>
        </w:rPr>
        <w:t xml:space="preserve">/Google </w:t>
      </w:r>
      <w:proofErr w:type="spellStart"/>
      <w:r w:rsidRPr="009209A3">
        <w:rPr>
          <w:b/>
          <w:bCs/>
          <w:lang w:val="pt-BR"/>
        </w:rPr>
        <w:t>Assistant</w:t>
      </w:r>
      <w:proofErr w:type="spellEnd"/>
      <w:r w:rsidRPr="009209A3">
        <w:rPr>
          <w:b/>
          <w:bCs/>
          <w:lang w:val="pt-BR"/>
        </w:rPr>
        <w:t>:</w:t>
      </w:r>
      <w:r w:rsidRPr="009209A3">
        <w:rPr>
          <w:lang w:val="pt-BR"/>
        </w:rPr>
        <w:t xml:space="preserve"> APIs para integração com assistentes de voz.</w:t>
      </w:r>
    </w:p>
    <w:p w14:paraId="5BEAEF1E" w14:textId="77777777" w:rsidR="009209A3" w:rsidRPr="009209A3" w:rsidRDefault="009209A3" w:rsidP="009209A3">
      <w:pPr>
        <w:numPr>
          <w:ilvl w:val="0"/>
          <w:numId w:val="58"/>
        </w:numPr>
        <w:rPr>
          <w:lang w:val="pt-BR"/>
        </w:rPr>
      </w:pPr>
      <w:proofErr w:type="spellStart"/>
      <w:r w:rsidRPr="009209A3">
        <w:rPr>
          <w:b/>
          <w:bCs/>
          <w:lang w:val="pt-BR"/>
        </w:rPr>
        <w:t>Smartwatches</w:t>
      </w:r>
      <w:proofErr w:type="spellEnd"/>
      <w:r w:rsidRPr="009209A3">
        <w:rPr>
          <w:b/>
          <w:bCs/>
          <w:lang w:val="pt-BR"/>
        </w:rPr>
        <w:t>/Pulseiras Fitness:</w:t>
      </w:r>
      <w:r w:rsidRPr="009209A3">
        <w:rPr>
          <w:lang w:val="pt-BR"/>
        </w:rPr>
        <w:t xml:space="preserve"> APIs para sincronização e extração de dados.</w:t>
      </w:r>
    </w:p>
    <w:p w14:paraId="5EE43CF8" w14:textId="77777777" w:rsidR="009209A3" w:rsidRPr="009209A3" w:rsidRDefault="009209A3" w:rsidP="009209A3">
      <w:pPr>
        <w:numPr>
          <w:ilvl w:val="0"/>
          <w:numId w:val="58"/>
        </w:numPr>
        <w:rPr>
          <w:lang w:val="pt-BR"/>
        </w:rPr>
      </w:pPr>
      <w:r w:rsidRPr="009209A3">
        <w:rPr>
          <w:b/>
          <w:bCs/>
          <w:lang w:val="pt-BR"/>
        </w:rPr>
        <w:t>Sistemas de Pagamento:</w:t>
      </w:r>
      <w:r w:rsidRPr="009209A3">
        <w:rPr>
          <w:lang w:val="pt-BR"/>
        </w:rPr>
        <w:t xml:space="preserve"> Integração com plataformas como </w:t>
      </w:r>
      <w:proofErr w:type="spellStart"/>
      <w:r w:rsidRPr="009209A3">
        <w:rPr>
          <w:lang w:val="pt-BR"/>
        </w:rPr>
        <w:t>Stripe</w:t>
      </w:r>
      <w:proofErr w:type="spellEnd"/>
      <w:r w:rsidRPr="009209A3">
        <w:rPr>
          <w:lang w:val="pt-BR"/>
        </w:rPr>
        <w:t xml:space="preserve"> e PayPal, incluindo suporte a </w:t>
      </w:r>
      <w:proofErr w:type="spellStart"/>
      <w:r w:rsidRPr="009209A3">
        <w:rPr>
          <w:lang w:val="pt-BR"/>
        </w:rPr>
        <w:t>webhooks</w:t>
      </w:r>
      <w:proofErr w:type="spellEnd"/>
      <w:r w:rsidRPr="009209A3">
        <w:rPr>
          <w:lang w:val="pt-BR"/>
        </w:rPr>
        <w:t xml:space="preserve"> e reconciliação de transações.</w:t>
      </w:r>
    </w:p>
    <w:p w14:paraId="7503E596" w14:textId="77777777" w:rsidR="009209A3" w:rsidRPr="009209A3" w:rsidRDefault="009209A3" w:rsidP="009209A3">
      <w:pPr>
        <w:numPr>
          <w:ilvl w:val="0"/>
          <w:numId w:val="58"/>
        </w:numPr>
        <w:rPr>
          <w:lang w:val="pt-BR"/>
        </w:rPr>
      </w:pPr>
      <w:r w:rsidRPr="009209A3">
        <w:rPr>
          <w:b/>
          <w:bCs/>
          <w:lang w:val="pt-BR"/>
        </w:rPr>
        <w:t>APIs de Validação:</w:t>
      </w:r>
      <w:r w:rsidRPr="009209A3">
        <w:rPr>
          <w:lang w:val="pt-BR"/>
        </w:rPr>
        <w:t xml:space="preserve"> </w:t>
      </w:r>
    </w:p>
    <w:p w14:paraId="318B901F" w14:textId="77777777" w:rsidR="009209A3" w:rsidRPr="009209A3" w:rsidRDefault="009209A3" w:rsidP="009209A3">
      <w:pPr>
        <w:numPr>
          <w:ilvl w:val="1"/>
          <w:numId w:val="58"/>
        </w:numPr>
        <w:rPr>
          <w:lang w:val="pt-BR"/>
        </w:rPr>
      </w:pPr>
      <w:r w:rsidRPr="009209A3">
        <w:rPr>
          <w:lang w:val="pt-BR"/>
        </w:rPr>
        <w:t>Validação de CPF (cálculo do dígito verificador).</w:t>
      </w:r>
    </w:p>
    <w:p w14:paraId="5224CD01" w14:textId="77777777" w:rsidR="009209A3" w:rsidRPr="009209A3" w:rsidRDefault="009209A3" w:rsidP="009209A3">
      <w:pPr>
        <w:numPr>
          <w:ilvl w:val="1"/>
          <w:numId w:val="58"/>
        </w:numPr>
        <w:rPr>
          <w:lang w:val="pt-BR"/>
        </w:rPr>
      </w:pPr>
      <w:r w:rsidRPr="009209A3">
        <w:rPr>
          <w:lang w:val="pt-BR"/>
        </w:rPr>
        <w:t>Validação de e-mail.</w:t>
      </w:r>
    </w:p>
    <w:p w14:paraId="68D96DBC" w14:textId="77777777" w:rsidR="009209A3" w:rsidRPr="009209A3" w:rsidRDefault="009209A3" w:rsidP="009209A3">
      <w:pPr>
        <w:numPr>
          <w:ilvl w:val="1"/>
          <w:numId w:val="58"/>
        </w:numPr>
        <w:rPr>
          <w:lang w:val="pt-BR"/>
        </w:rPr>
      </w:pPr>
      <w:r w:rsidRPr="009209A3">
        <w:rPr>
          <w:lang w:val="pt-BR"/>
        </w:rPr>
        <w:t>Validação de telefone via SMS.</w:t>
      </w:r>
    </w:p>
    <w:p w14:paraId="7853C559" w14:textId="77777777" w:rsidR="009209A3" w:rsidRPr="009209A3" w:rsidRDefault="009209A3" w:rsidP="009209A3">
      <w:pPr>
        <w:rPr>
          <w:lang w:val="pt-BR"/>
        </w:rPr>
      </w:pPr>
      <w:r w:rsidRPr="009209A3">
        <w:rPr>
          <w:lang w:val="pt-BR"/>
        </w:rPr>
        <w:pict w14:anchorId="1FA04181">
          <v:rect id="_x0000_i1385" style="width:0;height:1.5pt" o:hralign="center" o:hrstd="t" o:hrnoshade="t" o:hr="t" fillcolor="#101828" stroked="f"/>
        </w:pict>
      </w:r>
    </w:p>
    <w:p w14:paraId="40C6D16E" w14:textId="77777777" w:rsidR="009209A3" w:rsidRPr="009209A3" w:rsidRDefault="009209A3" w:rsidP="009209A3">
      <w:pPr>
        <w:rPr>
          <w:b/>
          <w:bCs/>
          <w:lang w:val="pt-BR"/>
        </w:rPr>
      </w:pPr>
      <w:r w:rsidRPr="009209A3">
        <w:rPr>
          <w:b/>
          <w:bCs/>
          <w:lang w:val="pt-BR"/>
        </w:rPr>
        <w:t>10. Restrições</w:t>
      </w:r>
    </w:p>
    <w:p w14:paraId="265D4A98" w14:textId="77777777" w:rsidR="009209A3" w:rsidRPr="009209A3" w:rsidRDefault="009209A3" w:rsidP="009209A3">
      <w:pPr>
        <w:numPr>
          <w:ilvl w:val="0"/>
          <w:numId w:val="59"/>
        </w:numPr>
        <w:rPr>
          <w:lang w:val="pt-BR"/>
        </w:rPr>
      </w:pPr>
      <w:r w:rsidRPr="009209A3">
        <w:rPr>
          <w:lang w:val="pt-BR"/>
        </w:rPr>
        <w:t>O desenvolvimento deve seguir as diretrizes internas de segurança da informação.</w:t>
      </w:r>
    </w:p>
    <w:p w14:paraId="640376B1" w14:textId="77777777" w:rsidR="009209A3" w:rsidRPr="009209A3" w:rsidRDefault="009209A3" w:rsidP="009209A3">
      <w:pPr>
        <w:numPr>
          <w:ilvl w:val="0"/>
          <w:numId w:val="59"/>
        </w:numPr>
        <w:rPr>
          <w:lang w:val="pt-BR"/>
        </w:rPr>
      </w:pPr>
      <w:r w:rsidRPr="009209A3">
        <w:rPr>
          <w:lang w:val="pt-BR"/>
        </w:rPr>
        <w:t>O sistema deverá estar em total conformidade com a LGPD e demais regulamentações aplicáveis.</w:t>
      </w:r>
    </w:p>
    <w:p w14:paraId="73ED5D75" w14:textId="77777777" w:rsidR="009209A3" w:rsidRPr="009209A3" w:rsidRDefault="009209A3" w:rsidP="009209A3">
      <w:pPr>
        <w:numPr>
          <w:ilvl w:val="0"/>
          <w:numId w:val="59"/>
        </w:numPr>
        <w:rPr>
          <w:lang w:val="pt-BR"/>
        </w:rPr>
      </w:pPr>
      <w:r w:rsidRPr="009209A3">
        <w:rPr>
          <w:lang w:val="pt-BR"/>
        </w:rPr>
        <w:t>Somente serão utilizadas tecnologias e frameworks aprovados pela equipe técnica.</w:t>
      </w:r>
    </w:p>
    <w:p w14:paraId="742746B0" w14:textId="77777777" w:rsidR="009209A3" w:rsidRPr="009209A3" w:rsidRDefault="009209A3" w:rsidP="009209A3">
      <w:pPr>
        <w:numPr>
          <w:ilvl w:val="0"/>
          <w:numId w:val="59"/>
        </w:numPr>
        <w:rPr>
          <w:lang w:val="pt-BR"/>
        </w:rPr>
      </w:pPr>
      <w:r w:rsidRPr="009209A3">
        <w:rPr>
          <w:lang w:val="pt-BR"/>
        </w:rPr>
        <w:t>O cronograma e os prazos estabelecidos deverão ser rigorosamente cumpridos.</w:t>
      </w:r>
    </w:p>
    <w:p w14:paraId="21CFD170" w14:textId="77777777" w:rsidR="009209A3" w:rsidRPr="009209A3" w:rsidRDefault="009209A3" w:rsidP="009209A3">
      <w:pPr>
        <w:numPr>
          <w:ilvl w:val="0"/>
          <w:numId w:val="59"/>
        </w:numPr>
        <w:rPr>
          <w:lang w:val="pt-BR"/>
        </w:rPr>
      </w:pPr>
      <w:r w:rsidRPr="009209A3">
        <w:rPr>
          <w:lang w:val="pt-BR"/>
        </w:rPr>
        <w:t>Em casos de falha nas integrações externas, deverá existir um plano de contingência para minimizar impactos no sistema.</w:t>
      </w:r>
    </w:p>
    <w:p w14:paraId="3CA28723" w14:textId="77777777" w:rsidR="009209A3" w:rsidRPr="009209A3" w:rsidRDefault="009209A3" w:rsidP="009209A3">
      <w:pPr>
        <w:rPr>
          <w:lang w:val="pt-BR"/>
        </w:rPr>
      </w:pPr>
      <w:r w:rsidRPr="009209A3">
        <w:rPr>
          <w:lang w:val="pt-BR"/>
        </w:rPr>
        <w:pict w14:anchorId="61FDBBD1">
          <v:rect id="_x0000_i1386" style="width:0;height:1.5pt" o:hralign="center" o:hrstd="t" o:hrnoshade="t" o:hr="t" fillcolor="#101828" stroked="f"/>
        </w:pict>
      </w:r>
    </w:p>
    <w:p w14:paraId="42270E33" w14:textId="77777777" w:rsidR="009209A3" w:rsidRPr="009209A3" w:rsidRDefault="009209A3" w:rsidP="009209A3">
      <w:pPr>
        <w:rPr>
          <w:b/>
          <w:bCs/>
          <w:lang w:val="pt-BR"/>
        </w:rPr>
      </w:pPr>
      <w:r w:rsidRPr="009209A3">
        <w:rPr>
          <w:b/>
          <w:bCs/>
          <w:lang w:val="pt-BR"/>
        </w:rPr>
        <w:t>11. Critérios de Aceitação</w:t>
      </w:r>
    </w:p>
    <w:p w14:paraId="6F58951D" w14:textId="77777777" w:rsidR="009209A3" w:rsidRPr="009209A3" w:rsidRDefault="009209A3" w:rsidP="009209A3">
      <w:pPr>
        <w:numPr>
          <w:ilvl w:val="0"/>
          <w:numId w:val="60"/>
        </w:numPr>
        <w:rPr>
          <w:lang w:val="pt-BR"/>
        </w:rPr>
      </w:pPr>
      <w:r w:rsidRPr="009209A3">
        <w:rPr>
          <w:b/>
          <w:bCs/>
          <w:lang w:val="pt-BR"/>
        </w:rPr>
        <w:t>Implementação Completa: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Todos os requisitos funcionais foram implementados e validados com sucesso, com testes integrados entre os módulos.</w:t>
      </w:r>
    </w:p>
    <w:p w14:paraId="345D6A87" w14:textId="77777777" w:rsidR="009209A3" w:rsidRPr="009209A3" w:rsidRDefault="009209A3" w:rsidP="009209A3">
      <w:pPr>
        <w:numPr>
          <w:ilvl w:val="0"/>
          <w:numId w:val="60"/>
        </w:numPr>
        <w:rPr>
          <w:lang w:val="pt-BR"/>
        </w:rPr>
      </w:pPr>
      <w:r w:rsidRPr="009209A3">
        <w:rPr>
          <w:b/>
          <w:bCs/>
          <w:lang w:val="pt-BR"/>
        </w:rPr>
        <w:t>Conformidade dos Requisitos Não Funcionais: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O sistema deve atender às métricas de desempenho, escalabilidade, segurança e acessibilidade definidas.</w:t>
      </w:r>
    </w:p>
    <w:p w14:paraId="7ECC9395" w14:textId="77777777" w:rsidR="009209A3" w:rsidRPr="009209A3" w:rsidRDefault="009209A3" w:rsidP="009209A3">
      <w:pPr>
        <w:numPr>
          <w:ilvl w:val="0"/>
          <w:numId w:val="60"/>
        </w:numPr>
        <w:rPr>
          <w:lang w:val="pt-BR"/>
        </w:rPr>
      </w:pPr>
      <w:r w:rsidRPr="009209A3">
        <w:rPr>
          <w:b/>
          <w:bCs/>
          <w:lang w:val="pt-BR"/>
        </w:rPr>
        <w:t>Testes de Usabilidade: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Sessões de testes com usuários reais para validar a intuitividade e eficiência da interface (desktop, mobile e dispositivos assistenciais).</w:t>
      </w:r>
    </w:p>
    <w:p w14:paraId="0946B378" w14:textId="77777777" w:rsidR="009209A3" w:rsidRPr="009209A3" w:rsidRDefault="009209A3" w:rsidP="009209A3">
      <w:pPr>
        <w:numPr>
          <w:ilvl w:val="0"/>
          <w:numId w:val="60"/>
        </w:numPr>
        <w:rPr>
          <w:lang w:val="pt-BR"/>
        </w:rPr>
      </w:pPr>
      <w:r w:rsidRPr="009209A3">
        <w:rPr>
          <w:b/>
          <w:bCs/>
          <w:lang w:val="pt-BR"/>
        </w:rPr>
        <w:lastRenderedPageBreak/>
        <w:t>Validação Legal e Regulatória: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O software deverá comprovar conformidade com a LGPD, PCI DSS (quando aplicável) e passar por auditorias de segurança periódicas.</w:t>
      </w:r>
    </w:p>
    <w:p w14:paraId="785FAB47" w14:textId="77777777" w:rsidR="009209A3" w:rsidRPr="009209A3" w:rsidRDefault="009209A3" w:rsidP="009209A3">
      <w:pPr>
        <w:rPr>
          <w:lang w:val="pt-BR"/>
        </w:rPr>
      </w:pPr>
      <w:r w:rsidRPr="009209A3">
        <w:rPr>
          <w:lang w:val="pt-BR"/>
        </w:rPr>
        <w:pict w14:anchorId="5E1B257A">
          <v:rect id="_x0000_i1387" style="width:0;height:1.5pt" o:hralign="center" o:hrstd="t" o:hrnoshade="t" o:hr="t" fillcolor="#101828" stroked="f"/>
        </w:pict>
      </w:r>
    </w:p>
    <w:p w14:paraId="093AB4D6" w14:textId="77777777" w:rsidR="009209A3" w:rsidRPr="009209A3" w:rsidRDefault="009209A3" w:rsidP="009209A3">
      <w:pPr>
        <w:rPr>
          <w:b/>
          <w:bCs/>
          <w:lang w:val="pt-BR"/>
        </w:rPr>
      </w:pPr>
      <w:r w:rsidRPr="009209A3">
        <w:rPr>
          <w:b/>
          <w:bCs/>
          <w:lang w:val="pt-BR"/>
        </w:rPr>
        <w:t xml:space="preserve">12. Diagramas e </w:t>
      </w:r>
      <w:proofErr w:type="spellStart"/>
      <w:r w:rsidRPr="009209A3">
        <w:rPr>
          <w:b/>
          <w:bCs/>
          <w:lang w:val="pt-BR"/>
        </w:rPr>
        <w:t>Mockups</w:t>
      </w:r>
      <w:proofErr w:type="spellEnd"/>
    </w:p>
    <w:p w14:paraId="2C383AE7" w14:textId="77777777" w:rsidR="009209A3" w:rsidRPr="009209A3" w:rsidRDefault="009209A3" w:rsidP="009209A3">
      <w:pPr>
        <w:numPr>
          <w:ilvl w:val="0"/>
          <w:numId w:val="61"/>
        </w:numPr>
        <w:rPr>
          <w:lang w:val="pt-BR"/>
        </w:rPr>
      </w:pPr>
      <w:r w:rsidRPr="009209A3">
        <w:rPr>
          <w:lang w:val="pt-BR"/>
        </w:rPr>
        <w:t xml:space="preserve">Inclusão de diagramas de caso de uso, fluxogramas, </w:t>
      </w:r>
      <w:proofErr w:type="spellStart"/>
      <w:r w:rsidRPr="009209A3">
        <w:rPr>
          <w:lang w:val="pt-BR"/>
        </w:rPr>
        <w:t>wireframes</w:t>
      </w:r>
      <w:proofErr w:type="spellEnd"/>
      <w:r w:rsidRPr="009209A3">
        <w:rPr>
          <w:lang w:val="pt-BR"/>
        </w:rPr>
        <w:t xml:space="preserve"> e </w:t>
      </w:r>
      <w:proofErr w:type="spellStart"/>
      <w:r w:rsidRPr="009209A3">
        <w:rPr>
          <w:lang w:val="pt-BR"/>
        </w:rPr>
        <w:t>mockups</w:t>
      </w:r>
      <w:proofErr w:type="spellEnd"/>
      <w:r w:rsidRPr="009209A3">
        <w:rPr>
          <w:lang w:val="pt-BR"/>
        </w:rPr>
        <w:t xml:space="preserve"> detalhando as principais telas (login, cadastro, dashboard, controle de ponto, gestão de documentos, lista de compras, </w:t>
      </w:r>
      <w:proofErr w:type="gramStart"/>
      <w:r w:rsidRPr="009209A3">
        <w:rPr>
          <w:lang w:val="pt-BR"/>
        </w:rPr>
        <w:t>alertas, etc.</w:t>
      </w:r>
      <w:proofErr w:type="gramEnd"/>
      <w:r w:rsidRPr="009209A3">
        <w:rPr>
          <w:lang w:val="pt-BR"/>
        </w:rPr>
        <w:t>).</w:t>
      </w:r>
    </w:p>
    <w:p w14:paraId="04387C80" w14:textId="77777777" w:rsidR="009209A3" w:rsidRPr="009209A3" w:rsidRDefault="009209A3" w:rsidP="009209A3">
      <w:pPr>
        <w:numPr>
          <w:ilvl w:val="0"/>
          <w:numId w:val="61"/>
        </w:numPr>
        <w:rPr>
          <w:lang w:val="pt-BR"/>
        </w:rPr>
      </w:pPr>
      <w:r w:rsidRPr="009209A3">
        <w:rPr>
          <w:lang w:val="pt-BR"/>
        </w:rPr>
        <w:t>Diagramas de integrações (fluxo de dados entre o sistema e as APIs externas) deverão ser disponibilizados em repositório complementar.</w:t>
      </w:r>
    </w:p>
    <w:p w14:paraId="060CE00B" w14:textId="77777777" w:rsidR="009209A3" w:rsidRPr="009209A3" w:rsidRDefault="009209A3" w:rsidP="009209A3">
      <w:pPr>
        <w:rPr>
          <w:lang w:val="pt-BR"/>
        </w:rPr>
      </w:pPr>
      <w:r w:rsidRPr="009209A3">
        <w:rPr>
          <w:lang w:val="pt-BR"/>
        </w:rPr>
        <w:pict w14:anchorId="5279B061">
          <v:rect id="_x0000_i1388" style="width:0;height:1.5pt" o:hralign="center" o:hrstd="t" o:hrnoshade="t" o:hr="t" fillcolor="#101828" stroked="f"/>
        </w:pict>
      </w:r>
    </w:p>
    <w:p w14:paraId="36FBB98C" w14:textId="77777777" w:rsidR="009209A3" w:rsidRPr="009209A3" w:rsidRDefault="009209A3" w:rsidP="009209A3">
      <w:pPr>
        <w:rPr>
          <w:b/>
          <w:bCs/>
          <w:lang w:val="pt-BR"/>
        </w:rPr>
      </w:pPr>
      <w:r w:rsidRPr="009209A3">
        <w:rPr>
          <w:b/>
          <w:bCs/>
          <w:lang w:val="pt-BR"/>
        </w:rPr>
        <w:t>13. Glossário</w:t>
      </w:r>
    </w:p>
    <w:p w14:paraId="720A087F" w14:textId="77777777" w:rsidR="009209A3" w:rsidRPr="009209A3" w:rsidRDefault="009209A3" w:rsidP="009209A3">
      <w:pPr>
        <w:numPr>
          <w:ilvl w:val="0"/>
          <w:numId w:val="62"/>
        </w:numPr>
        <w:rPr>
          <w:lang w:val="pt-BR"/>
        </w:rPr>
      </w:pPr>
      <w:r w:rsidRPr="009209A3">
        <w:rPr>
          <w:lang w:val="pt-BR"/>
        </w:rPr>
        <w:t>O glossário será mantido e atualizado com novos termos e conceitos à medida que as funcionalidades evoluírem, garantindo clareza na comunicação entre as áreas.</w:t>
      </w:r>
    </w:p>
    <w:p w14:paraId="05F4EBC6" w14:textId="77777777" w:rsidR="009209A3" w:rsidRPr="009209A3" w:rsidRDefault="009209A3" w:rsidP="009209A3">
      <w:pPr>
        <w:rPr>
          <w:lang w:val="pt-BR"/>
        </w:rPr>
      </w:pPr>
      <w:r w:rsidRPr="009209A3">
        <w:rPr>
          <w:lang w:val="pt-BR"/>
        </w:rPr>
        <w:pict w14:anchorId="21706B22">
          <v:rect id="_x0000_i1389" style="width:0;height:1.5pt" o:hralign="center" o:hrstd="t" o:hrnoshade="t" o:hr="t" fillcolor="#101828" stroked="f"/>
        </w:pict>
      </w:r>
    </w:p>
    <w:p w14:paraId="2005B351" w14:textId="77777777" w:rsidR="009209A3" w:rsidRPr="009209A3" w:rsidRDefault="009209A3" w:rsidP="009209A3">
      <w:pPr>
        <w:rPr>
          <w:b/>
          <w:bCs/>
          <w:lang w:val="pt-BR"/>
        </w:rPr>
      </w:pPr>
      <w:r w:rsidRPr="009209A3">
        <w:rPr>
          <w:b/>
          <w:bCs/>
          <w:lang w:val="pt-BR"/>
        </w:rPr>
        <w:t>14. Rastreabilidade</w:t>
      </w:r>
    </w:p>
    <w:p w14:paraId="15BD0099" w14:textId="77777777" w:rsidR="009209A3" w:rsidRPr="009209A3" w:rsidRDefault="009209A3" w:rsidP="009209A3">
      <w:pPr>
        <w:numPr>
          <w:ilvl w:val="0"/>
          <w:numId w:val="63"/>
        </w:numPr>
        <w:rPr>
          <w:lang w:val="pt-BR"/>
        </w:rPr>
      </w:pPr>
      <w:r w:rsidRPr="009209A3">
        <w:rPr>
          <w:lang w:val="pt-BR"/>
        </w:rPr>
        <w:t>Será utilizada uma matriz de rastreabilidade relacionando cada requisito funcional e não funcional com seus casos de teste, componentes do sistema e responsáveis pela implementação, facilitando auditorias e a manutenção do documento.</w:t>
      </w:r>
    </w:p>
    <w:p w14:paraId="0ECC9CB7" w14:textId="77777777" w:rsidR="009209A3" w:rsidRPr="009209A3" w:rsidRDefault="009209A3" w:rsidP="009209A3">
      <w:pPr>
        <w:rPr>
          <w:lang w:val="pt-BR"/>
        </w:rPr>
      </w:pPr>
      <w:r w:rsidRPr="009209A3">
        <w:rPr>
          <w:lang w:val="pt-BR"/>
        </w:rPr>
        <w:pict w14:anchorId="70CAAE6C">
          <v:rect id="_x0000_i1390" style="width:0;height:1.5pt" o:hralign="center" o:hrstd="t" o:hrnoshade="t" o:hr="t" fillcolor="#101828" stroked="f"/>
        </w:pict>
      </w:r>
    </w:p>
    <w:p w14:paraId="5AA4D59F" w14:textId="77777777" w:rsidR="009209A3" w:rsidRPr="009209A3" w:rsidRDefault="009209A3" w:rsidP="009209A3">
      <w:pPr>
        <w:rPr>
          <w:b/>
          <w:bCs/>
          <w:lang w:val="pt-BR"/>
        </w:rPr>
      </w:pPr>
      <w:r w:rsidRPr="009209A3">
        <w:rPr>
          <w:b/>
          <w:bCs/>
          <w:lang w:val="pt-BR"/>
        </w:rPr>
        <w:t>15. Próximos Passos</w:t>
      </w:r>
    </w:p>
    <w:p w14:paraId="00A416FF" w14:textId="77777777" w:rsidR="009209A3" w:rsidRPr="009209A3" w:rsidRDefault="009209A3" w:rsidP="009209A3">
      <w:pPr>
        <w:numPr>
          <w:ilvl w:val="0"/>
          <w:numId w:val="64"/>
        </w:numPr>
        <w:rPr>
          <w:lang w:val="pt-BR"/>
        </w:rPr>
      </w:pPr>
      <w:r w:rsidRPr="009209A3">
        <w:rPr>
          <w:b/>
          <w:bCs/>
          <w:lang w:val="pt-BR"/>
        </w:rPr>
        <w:t>Revisão Final: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Compartilhar esta versão revisada com todos os stakeholders para aprovação final e identificação de eventuais ajustes remanescentes.</w:t>
      </w:r>
    </w:p>
    <w:p w14:paraId="3212ED22" w14:textId="77777777" w:rsidR="009209A3" w:rsidRPr="009209A3" w:rsidRDefault="009209A3" w:rsidP="009209A3">
      <w:pPr>
        <w:numPr>
          <w:ilvl w:val="0"/>
          <w:numId w:val="64"/>
        </w:numPr>
        <w:rPr>
          <w:lang w:val="pt-BR"/>
        </w:rPr>
      </w:pPr>
      <w:r w:rsidRPr="009209A3">
        <w:rPr>
          <w:b/>
          <w:bCs/>
          <w:lang w:val="pt-BR"/>
        </w:rPr>
        <w:t>Validação com Usuários: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Realizar sessões de testes de usabilidade, desempenho, segurança e acessibilidade com usuários reais e por meio de testes automatizados.</w:t>
      </w:r>
    </w:p>
    <w:p w14:paraId="1B20098C" w14:textId="77777777" w:rsidR="009209A3" w:rsidRPr="009209A3" w:rsidRDefault="009209A3" w:rsidP="009209A3">
      <w:pPr>
        <w:numPr>
          <w:ilvl w:val="0"/>
          <w:numId w:val="64"/>
        </w:numPr>
        <w:rPr>
          <w:lang w:val="pt-BR"/>
        </w:rPr>
      </w:pPr>
      <w:r w:rsidRPr="009209A3">
        <w:rPr>
          <w:b/>
          <w:bCs/>
          <w:lang w:val="pt-BR"/>
        </w:rPr>
        <w:t>Aprovação Formal: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Obter aprovação formal do SRS consolidado pelos decisores do projeto.</w:t>
      </w:r>
    </w:p>
    <w:p w14:paraId="371AF6D2" w14:textId="77777777" w:rsidR="009209A3" w:rsidRPr="009209A3" w:rsidRDefault="009209A3" w:rsidP="009209A3">
      <w:pPr>
        <w:numPr>
          <w:ilvl w:val="0"/>
          <w:numId w:val="64"/>
        </w:numPr>
        <w:rPr>
          <w:lang w:val="pt-BR"/>
        </w:rPr>
      </w:pPr>
      <w:r w:rsidRPr="009209A3">
        <w:rPr>
          <w:b/>
          <w:bCs/>
          <w:lang w:val="pt-BR"/>
        </w:rPr>
        <w:t>Implementação e Monitoramento:</w:t>
      </w:r>
      <w:r w:rsidRPr="009209A3">
        <w:rPr>
          <w:lang w:val="pt-BR"/>
        </w:rPr>
        <w:t xml:space="preserve"> </w:t>
      </w:r>
      <w:r w:rsidRPr="009209A3">
        <w:rPr>
          <w:lang w:val="pt-BR"/>
        </w:rPr>
        <w:br/>
        <w:t>Iniciar o desenvolvimento conforme o documento, com monitoramento contínuo dos KPIs, e atualizar o SRS conforme novas necessidades e feedbacks ocorram.</w:t>
      </w:r>
    </w:p>
    <w:p w14:paraId="207BA5E7" w14:textId="77777777" w:rsidR="009209A3" w:rsidRPr="009209A3" w:rsidRDefault="009209A3" w:rsidP="009209A3">
      <w:pPr>
        <w:rPr>
          <w:lang w:val="pt-BR"/>
        </w:rPr>
      </w:pPr>
      <w:r w:rsidRPr="009209A3">
        <w:rPr>
          <w:lang w:val="pt-BR"/>
        </w:rPr>
        <w:lastRenderedPageBreak/>
        <w:pict w14:anchorId="2A92527B">
          <v:rect id="_x0000_i1391" style="width:0;height:1.5pt" o:hralign="center" o:hrstd="t" o:hrnoshade="t" o:hr="t" fillcolor="#101828" stroked="f"/>
        </w:pict>
      </w:r>
    </w:p>
    <w:p w14:paraId="4298555A" w14:textId="77777777" w:rsidR="009209A3" w:rsidRPr="009209A3" w:rsidRDefault="009209A3" w:rsidP="009209A3">
      <w:pPr>
        <w:rPr>
          <w:lang w:val="pt-BR"/>
        </w:rPr>
      </w:pPr>
      <w:r w:rsidRPr="009209A3">
        <w:rPr>
          <w:lang w:val="pt-BR"/>
        </w:rPr>
        <w:t>Este documento unificado e revisado serve como a base de referência para todas as equipes, garantindo que o Sistema DOM seja desenvolvido de forma robusta, segura, acessível e alinhada às expectativas dos usuários e às melhores práticas do mercado.</w:t>
      </w:r>
    </w:p>
    <w:p w14:paraId="690F2DA4" w14:textId="77777777" w:rsidR="009209A3" w:rsidRPr="009209A3" w:rsidRDefault="009209A3" w:rsidP="009209A3">
      <w:pPr>
        <w:rPr>
          <w:lang w:val="pt-BR"/>
        </w:rPr>
      </w:pPr>
      <w:r w:rsidRPr="009209A3">
        <w:rPr>
          <w:lang w:val="pt-BR"/>
        </w:rPr>
        <w:pict w14:anchorId="4A730C3A">
          <v:rect id="_x0000_i1392" style="width:0;height:1.5pt" o:hralign="center" o:hrstd="t" o:hrnoshade="t" o:hr="t" fillcolor="#101828" stroked="f"/>
        </w:pict>
      </w:r>
    </w:p>
    <w:p w14:paraId="0656E584" w14:textId="77777777" w:rsidR="009209A3" w:rsidRPr="009209A3" w:rsidRDefault="009209A3" w:rsidP="009209A3">
      <w:pPr>
        <w:rPr>
          <w:lang w:val="pt-BR"/>
        </w:rPr>
      </w:pPr>
      <w:r w:rsidRPr="009209A3">
        <w:rPr>
          <w:lang w:val="pt-BR"/>
        </w:rPr>
        <w:t>Caso haja necessidade de ajustes adicionais durante a implementação, a equipe de produto, desenvolvimento, QA, e demais áreas permanecerão alinhadas para atualizar esta documentação conforme necessário.</w:t>
      </w:r>
    </w:p>
    <w:p w14:paraId="61FD667D" w14:textId="77777777" w:rsidR="006C5654" w:rsidRPr="006C5654" w:rsidRDefault="006C5654">
      <w:pPr>
        <w:rPr>
          <w:lang w:val="pt-BR"/>
        </w:rPr>
      </w:pPr>
    </w:p>
    <w:sectPr w:rsidR="006C5654" w:rsidRPr="006C56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9507B3"/>
    <w:multiLevelType w:val="multilevel"/>
    <w:tmpl w:val="2A86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7A15F5"/>
    <w:multiLevelType w:val="multilevel"/>
    <w:tmpl w:val="3A0C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B540B8"/>
    <w:multiLevelType w:val="multilevel"/>
    <w:tmpl w:val="0322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0B675A"/>
    <w:multiLevelType w:val="multilevel"/>
    <w:tmpl w:val="52D4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E570C6"/>
    <w:multiLevelType w:val="multilevel"/>
    <w:tmpl w:val="7B109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BF72A7B"/>
    <w:multiLevelType w:val="multilevel"/>
    <w:tmpl w:val="FA72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C344BC"/>
    <w:multiLevelType w:val="multilevel"/>
    <w:tmpl w:val="2848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9B2962"/>
    <w:multiLevelType w:val="multilevel"/>
    <w:tmpl w:val="8FFE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184F85"/>
    <w:multiLevelType w:val="multilevel"/>
    <w:tmpl w:val="C3FE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4E610C"/>
    <w:multiLevelType w:val="multilevel"/>
    <w:tmpl w:val="CCCE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223209"/>
    <w:multiLevelType w:val="multilevel"/>
    <w:tmpl w:val="7BA8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4211BA"/>
    <w:multiLevelType w:val="multilevel"/>
    <w:tmpl w:val="9042A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A1124D"/>
    <w:multiLevelType w:val="multilevel"/>
    <w:tmpl w:val="8F9A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4D42EA"/>
    <w:multiLevelType w:val="multilevel"/>
    <w:tmpl w:val="B882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6068EA"/>
    <w:multiLevelType w:val="multilevel"/>
    <w:tmpl w:val="404E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371678"/>
    <w:multiLevelType w:val="multilevel"/>
    <w:tmpl w:val="4C6C3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CB38E8"/>
    <w:multiLevelType w:val="multilevel"/>
    <w:tmpl w:val="95F8D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E462D38"/>
    <w:multiLevelType w:val="multilevel"/>
    <w:tmpl w:val="D33E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5302D8"/>
    <w:multiLevelType w:val="multilevel"/>
    <w:tmpl w:val="87F07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D476F5"/>
    <w:multiLevelType w:val="multilevel"/>
    <w:tmpl w:val="DF80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D9540A"/>
    <w:multiLevelType w:val="multilevel"/>
    <w:tmpl w:val="764C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9F645E5"/>
    <w:multiLevelType w:val="multilevel"/>
    <w:tmpl w:val="44F8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047E75"/>
    <w:multiLevelType w:val="multilevel"/>
    <w:tmpl w:val="6AF0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0E08B0"/>
    <w:multiLevelType w:val="multilevel"/>
    <w:tmpl w:val="EF5C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291A44"/>
    <w:multiLevelType w:val="multilevel"/>
    <w:tmpl w:val="BA42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EC3B26"/>
    <w:multiLevelType w:val="multilevel"/>
    <w:tmpl w:val="D36E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BC2BB6"/>
    <w:multiLevelType w:val="multilevel"/>
    <w:tmpl w:val="4574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2A87B70"/>
    <w:multiLevelType w:val="multilevel"/>
    <w:tmpl w:val="B1DC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4775706"/>
    <w:multiLevelType w:val="multilevel"/>
    <w:tmpl w:val="AFBA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874420"/>
    <w:multiLevelType w:val="multilevel"/>
    <w:tmpl w:val="7B3A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F21B9B"/>
    <w:multiLevelType w:val="multilevel"/>
    <w:tmpl w:val="9E52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F35497"/>
    <w:multiLevelType w:val="multilevel"/>
    <w:tmpl w:val="CE30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EBE24A1"/>
    <w:multiLevelType w:val="multilevel"/>
    <w:tmpl w:val="D44E2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2143EC"/>
    <w:multiLevelType w:val="multilevel"/>
    <w:tmpl w:val="FEDC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C934B46"/>
    <w:multiLevelType w:val="multilevel"/>
    <w:tmpl w:val="16B6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9A0DE4"/>
    <w:multiLevelType w:val="multilevel"/>
    <w:tmpl w:val="1F00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772887"/>
    <w:multiLevelType w:val="multilevel"/>
    <w:tmpl w:val="02AA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B34B5C"/>
    <w:multiLevelType w:val="multilevel"/>
    <w:tmpl w:val="B044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430345"/>
    <w:multiLevelType w:val="multilevel"/>
    <w:tmpl w:val="4CA0E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232188"/>
    <w:multiLevelType w:val="multilevel"/>
    <w:tmpl w:val="4E2A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7A1605"/>
    <w:multiLevelType w:val="multilevel"/>
    <w:tmpl w:val="E910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8ED1D9A"/>
    <w:multiLevelType w:val="multilevel"/>
    <w:tmpl w:val="997A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A9B0D24"/>
    <w:multiLevelType w:val="multilevel"/>
    <w:tmpl w:val="AAE83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B863366"/>
    <w:multiLevelType w:val="multilevel"/>
    <w:tmpl w:val="331E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1993A48"/>
    <w:multiLevelType w:val="multilevel"/>
    <w:tmpl w:val="1664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2062EE7"/>
    <w:multiLevelType w:val="multilevel"/>
    <w:tmpl w:val="3164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6A15AE8"/>
    <w:multiLevelType w:val="multilevel"/>
    <w:tmpl w:val="74C04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8A22E2E"/>
    <w:multiLevelType w:val="multilevel"/>
    <w:tmpl w:val="9AE24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903470C"/>
    <w:multiLevelType w:val="multilevel"/>
    <w:tmpl w:val="95C6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9E928EF"/>
    <w:multiLevelType w:val="multilevel"/>
    <w:tmpl w:val="426A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A5D09FC"/>
    <w:multiLevelType w:val="multilevel"/>
    <w:tmpl w:val="95F0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D5A4629"/>
    <w:multiLevelType w:val="multilevel"/>
    <w:tmpl w:val="AAC2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D62672B"/>
    <w:multiLevelType w:val="multilevel"/>
    <w:tmpl w:val="51B4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2E1029"/>
    <w:multiLevelType w:val="multilevel"/>
    <w:tmpl w:val="4D58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F8F5D97"/>
    <w:multiLevelType w:val="multilevel"/>
    <w:tmpl w:val="6B06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27723">
    <w:abstractNumId w:val="8"/>
  </w:num>
  <w:num w:numId="2" w16cid:durableId="1017464569">
    <w:abstractNumId w:val="6"/>
  </w:num>
  <w:num w:numId="3" w16cid:durableId="1413819125">
    <w:abstractNumId w:val="5"/>
  </w:num>
  <w:num w:numId="4" w16cid:durableId="1543977434">
    <w:abstractNumId w:val="4"/>
  </w:num>
  <w:num w:numId="5" w16cid:durableId="782917140">
    <w:abstractNumId w:val="7"/>
  </w:num>
  <w:num w:numId="6" w16cid:durableId="862400826">
    <w:abstractNumId w:val="3"/>
  </w:num>
  <w:num w:numId="7" w16cid:durableId="168981593">
    <w:abstractNumId w:val="2"/>
  </w:num>
  <w:num w:numId="8" w16cid:durableId="1912037700">
    <w:abstractNumId w:val="1"/>
  </w:num>
  <w:num w:numId="9" w16cid:durableId="505873373">
    <w:abstractNumId w:val="0"/>
  </w:num>
  <w:num w:numId="10" w16cid:durableId="1786730365">
    <w:abstractNumId w:val="34"/>
  </w:num>
  <w:num w:numId="11" w16cid:durableId="1765489396">
    <w:abstractNumId w:val="27"/>
  </w:num>
  <w:num w:numId="12" w16cid:durableId="207688940">
    <w:abstractNumId w:val="47"/>
  </w:num>
  <w:num w:numId="13" w16cid:durableId="1178733382">
    <w:abstractNumId w:val="50"/>
  </w:num>
  <w:num w:numId="14" w16cid:durableId="1659724098">
    <w:abstractNumId w:val="33"/>
  </w:num>
  <w:num w:numId="15" w16cid:durableId="691031230">
    <w:abstractNumId w:val="52"/>
  </w:num>
  <w:num w:numId="16" w16cid:durableId="84880741">
    <w:abstractNumId w:val="38"/>
  </w:num>
  <w:num w:numId="17" w16cid:durableId="1058744079">
    <w:abstractNumId w:val="37"/>
  </w:num>
  <w:num w:numId="18" w16cid:durableId="1266033786">
    <w:abstractNumId w:val="29"/>
  </w:num>
  <w:num w:numId="19" w16cid:durableId="1406032454">
    <w:abstractNumId w:val="22"/>
  </w:num>
  <w:num w:numId="20" w16cid:durableId="1977560599">
    <w:abstractNumId w:val="62"/>
  </w:num>
  <w:num w:numId="21" w16cid:durableId="2008484841">
    <w:abstractNumId w:val="48"/>
  </w:num>
  <w:num w:numId="22" w16cid:durableId="478810909">
    <w:abstractNumId w:val="18"/>
  </w:num>
  <w:num w:numId="23" w16cid:durableId="612632422">
    <w:abstractNumId w:val="46"/>
  </w:num>
  <w:num w:numId="24" w16cid:durableId="1928414662">
    <w:abstractNumId w:val="61"/>
  </w:num>
  <w:num w:numId="25" w16cid:durableId="1359165560">
    <w:abstractNumId w:val="9"/>
  </w:num>
  <w:num w:numId="26" w16cid:durableId="163135160">
    <w:abstractNumId w:val="26"/>
  </w:num>
  <w:num w:numId="27" w16cid:durableId="1681540226">
    <w:abstractNumId w:val="39"/>
  </w:num>
  <w:num w:numId="28" w16cid:durableId="116219260">
    <w:abstractNumId w:val="45"/>
  </w:num>
  <w:num w:numId="29" w16cid:durableId="1042438025">
    <w:abstractNumId w:val="28"/>
  </w:num>
  <w:num w:numId="30" w16cid:durableId="1353190002">
    <w:abstractNumId w:val="53"/>
  </w:num>
  <w:num w:numId="31" w16cid:durableId="149060589">
    <w:abstractNumId w:val="58"/>
  </w:num>
  <w:num w:numId="32" w16cid:durableId="2103139520">
    <w:abstractNumId w:val="63"/>
  </w:num>
  <w:num w:numId="33" w16cid:durableId="1326399725">
    <w:abstractNumId w:val="16"/>
  </w:num>
  <w:num w:numId="34" w16cid:durableId="1998263847">
    <w:abstractNumId w:val="56"/>
  </w:num>
  <w:num w:numId="35" w16cid:durableId="1859391065">
    <w:abstractNumId w:val="59"/>
  </w:num>
  <w:num w:numId="36" w16cid:durableId="414908668">
    <w:abstractNumId w:val="13"/>
  </w:num>
  <w:num w:numId="37" w16cid:durableId="1369453458">
    <w:abstractNumId w:val="25"/>
  </w:num>
  <w:num w:numId="38" w16cid:durableId="1405496287">
    <w:abstractNumId w:val="20"/>
  </w:num>
  <w:num w:numId="39" w16cid:durableId="309945326">
    <w:abstractNumId w:val="35"/>
  </w:num>
  <w:num w:numId="40" w16cid:durableId="620309813">
    <w:abstractNumId w:val="49"/>
  </w:num>
  <w:num w:numId="41" w16cid:durableId="1042900952">
    <w:abstractNumId w:val="15"/>
  </w:num>
  <w:num w:numId="42" w16cid:durableId="153961089">
    <w:abstractNumId w:val="12"/>
  </w:num>
  <w:num w:numId="43" w16cid:durableId="1933776288">
    <w:abstractNumId w:val="14"/>
  </w:num>
  <w:num w:numId="44" w16cid:durableId="1281107295">
    <w:abstractNumId w:val="41"/>
  </w:num>
  <w:num w:numId="45" w16cid:durableId="2078699230">
    <w:abstractNumId w:val="43"/>
  </w:num>
  <w:num w:numId="46" w16cid:durableId="1409039958">
    <w:abstractNumId w:val="19"/>
  </w:num>
  <w:num w:numId="47" w16cid:durableId="613947915">
    <w:abstractNumId w:val="24"/>
  </w:num>
  <w:num w:numId="48" w16cid:durableId="1907648249">
    <w:abstractNumId w:val="36"/>
  </w:num>
  <w:num w:numId="49" w16cid:durableId="1464075369">
    <w:abstractNumId w:val="31"/>
  </w:num>
  <w:num w:numId="50" w16cid:durableId="785390758">
    <w:abstractNumId w:val="44"/>
  </w:num>
  <w:num w:numId="51" w16cid:durableId="64377727">
    <w:abstractNumId w:val="30"/>
  </w:num>
  <w:num w:numId="52" w16cid:durableId="1278677812">
    <w:abstractNumId w:val="60"/>
  </w:num>
  <w:num w:numId="53" w16cid:durableId="1209301608">
    <w:abstractNumId w:val="42"/>
  </w:num>
  <w:num w:numId="54" w16cid:durableId="1425757710">
    <w:abstractNumId w:val="40"/>
  </w:num>
  <w:num w:numId="55" w16cid:durableId="1024212686">
    <w:abstractNumId w:val="21"/>
  </w:num>
  <w:num w:numId="56" w16cid:durableId="450052670">
    <w:abstractNumId w:val="23"/>
  </w:num>
  <w:num w:numId="57" w16cid:durableId="1178620739">
    <w:abstractNumId w:val="10"/>
  </w:num>
  <w:num w:numId="58" w16cid:durableId="537620690">
    <w:abstractNumId w:val="57"/>
  </w:num>
  <w:num w:numId="59" w16cid:durableId="2034725346">
    <w:abstractNumId w:val="51"/>
  </w:num>
  <w:num w:numId="60" w16cid:durableId="1959024085">
    <w:abstractNumId w:val="32"/>
  </w:num>
  <w:num w:numId="61" w16cid:durableId="1269971137">
    <w:abstractNumId w:val="11"/>
  </w:num>
  <w:num w:numId="62" w16cid:durableId="1766800761">
    <w:abstractNumId w:val="54"/>
  </w:num>
  <w:num w:numId="63" w16cid:durableId="1153182802">
    <w:abstractNumId w:val="17"/>
  </w:num>
  <w:num w:numId="64" w16cid:durableId="1311594559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5654"/>
    <w:rsid w:val="009209A3"/>
    <w:rsid w:val="00AA1D8D"/>
    <w:rsid w:val="00AF1D3F"/>
    <w:rsid w:val="00B47730"/>
    <w:rsid w:val="00CB0664"/>
    <w:rsid w:val="00E60A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77DDF2"/>
  <w14:defaultImageDpi w14:val="300"/>
  <w15:docId w15:val="{9AED7E5E-A944-4EEA-BD4E-1C1E478A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7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17</Pages>
  <Words>3572</Words>
  <Characters>19295</Characters>
  <Application>Microsoft Office Word</Application>
  <DocSecurity>0</DocSecurity>
  <Lines>160</Lines>
  <Paragraphs>45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22822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Papaleo</cp:lastModifiedBy>
  <cp:revision>2</cp:revision>
  <dcterms:created xsi:type="dcterms:W3CDTF">2013-12-23T23:15:00Z</dcterms:created>
  <dcterms:modified xsi:type="dcterms:W3CDTF">2025-05-16T20:43:00Z</dcterms:modified>
  <cp:category/>
</cp:coreProperties>
</file>