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Wireframes e Mockups do Sistema DOM</w:t>
      </w:r>
    </w:p>
    <w:p>
      <w:pPr>
        <w:pStyle w:val="Heading1"/>
      </w:pPr>
      <w:r>
        <w:t>1. Tela de Login</w:t>
      </w:r>
    </w:p>
    <w:p>
      <w:r>
        <w:t>Tela para autenticação de usuários.</w:t>
      </w:r>
    </w:p>
    <w:p>
      <w:r>
        <w:rPr>
          <w:rFonts w:ascii="Courier New" w:hAnsi="Courier New"/>
          <w:sz w:val="16"/>
        </w:rPr>
        <w:br/>
        <w:t>&lt;!DOCTYPE html&gt;</w:t>
        <w:br/>
        <w:t>&lt;html lang='pt'&gt;</w:t>
        <w:br/>
        <w:t>&lt;head&gt;</w:t>
        <w:br/>
        <w:t xml:space="preserve">    &lt;meta charset='UTF-8'&gt;</w:t>
        <w:br/>
        <w:t xml:space="preserve">    &lt;title&gt;Tela de Login&lt;/title&gt;</w:t>
        <w:br/>
        <w:t xml:space="preserve">    &lt;style&gt;</w:t>
        <w:br/>
        <w:t xml:space="preserve">        body { font-family: Arial, sans-serif; background-color: #f4f4f4; margin: 0; padding: 0; display: flex; justify-content: center; align-items: center; height: 100vh; }</w:t>
        <w:br/>
        <w:t xml:space="preserve">        .login-container { background-color: #fff; padding: 20px; border-radius: 5px; box-shadow: 0 0 10px rgba(0, 0, 0, 0.1); width: 300px; }</w:t>
        <w:br/>
        <w:t xml:space="preserve">        .login-container h2 { text-align: center; color: #29ABE2; }</w:t>
        <w:br/>
        <w:t xml:space="preserve">        .form-group { margin-bottom: 15px; }</w:t>
        <w:br/>
        <w:t xml:space="preserve">        .form-group label { display: block; margin-bottom: 5px; color: #666; }</w:t>
        <w:br/>
        <w:t xml:space="preserve">        .form-group input { width: 100%; padding: 8px; border: 1px solid #ddd; border-radius: 4px; box-sizing: border-box; }</w:t>
        <w:br/>
        <w:t xml:space="preserve">        .login-button { background-color: #29ABE2; color: #fff; border: none; padding: 10px 20px; border-radius: 4px; cursor: pointer; width: 100%; }</w:t>
        <w:br/>
        <w:t xml:space="preserve">        .login-button:hover { background-color: #1e87c4; }</w:t>
        <w:br/>
        <w:t xml:space="preserve">    &lt;/style&gt;</w:t>
        <w:br/>
        <w:t>&lt;/head&gt;</w:t>
        <w:br/>
        <w:t>&lt;body&gt;</w:t>
        <w:br/>
        <w:t xml:space="preserve">    &lt;div class='login-container'&gt;</w:t>
        <w:br/>
        <w:t xml:space="preserve">        &lt;h2&gt;Login&lt;/h2&gt;</w:t>
        <w:br/>
        <w:t xml:space="preserve">        &lt;form&gt;</w:t>
        <w:br/>
        <w:t xml:space="preserve">            &lt;div class='form-group'&gt;</w:t>
        <w:br/>
        <w:t xml:space="preserve">                &lt;label for='username'&gt;Usuário&lt;/label&gt;</w:t>
        <w:br/>
        <w:t xml:space="preserve">                &lt;input type='text' id='username' name='username' placeholder='Digite seu usuário'&gt;</w:t>
        <w:br/>
        <w:t xml:space="preserve">            &lt;/div&gt;</w:t>
        <w:br/>
        <w:t xml:space="preserve">            &lt;div class='form-group'&gt;</w:t>
        <w:br/>
        <w:t xml:space="preserve">                &lt;label for='password'&gt;Senha&lt;/label&gt;</w:t>
        <w:br/>
        <w:t xml:space="preserve">                &lt;input type='password' id='password' name='password' placeholder='Digite sua senha'&gt;</w:t>
        <w:br/>
        <w:t xml:space="preserve">            &lt;/div&gt;</w:t>
        <w:br/>
        <w:t xml:space="preserve">            &lt;button type='submit' class='login-button'&gt;Entrar&lt;/button&gt;</w:t>
        <w:br/>
        <w:t xml:space="preserve">        &lt;/form&gt;</w:t>
        <w:br/>
        <w:t xml:space="preserve">    &lt;/div&gt;</w:t>
        <w:br/>
        <w:t>&lt;/body&gt;</w:t>
        <w:br/>
        <w:t>&lt;/html&gt;</w:t>
        <w:br/>
      </w:r>
    </w:p>
    <w:p>
      <w:pPr>
        <w:pStyle w:val="Heading1"/>
      </w:pPr>
      <w:r>
        <w:t>2. Tela de Controle de Ponto</w:t>
      </w:r>
    </w:p>
    <w:p>
      <w:r>
        <w:t>Tela para registro de ponto com geolocalização e validação de Wi-Fi.</w:t>
      </w:r>
    </w:p>
    <w:p>
      <w:r>
        <w:rPr>
          <w:rFonts w:ascii="Courier New" w:hAnsi="Courier New"/>
          <w:sz w:val="16"/>
        </w:rPr>
        <w:br/>
        <w:t>&lt;!DOCTYPE html&gt;</w:t>
        <w:br/>
        <w:t>&lt;html lang='pt'&gt;</w:t>
        <w:br/>
        <w:t>&lt;head&gt;</w:t>
        <w:br/>
        <w:t xml:space="preserve">   &lt;meta charset='UTF-8'&gt;</w:t>
        <w:br/>
        <w:t xml:space="preserve">   &lt;title&gt;Tela de Controle de Ponto&lt;/title&gt;</w:t>
        <w:br/>
        <w:t xml:space="preserve">   &lt;style&gt;</w:t>
        <w:br/>
        <w:t xml:space="preserve">      body { font-family: Arial, sans-serif; background-color: #f4f4f4; margin: 0; padding: 0; }</w:t>
        <w:br/>
        <w:t xml:space="preserve">      header { background-color: #29ABE2; color: #fff; padding: 20px; text-align: center; }</w:t>
        <w:br/>
        <w:t xml:space="preserve">      .container { padding: 20px; }</w:t>
        <w:br/>
        <w:t xml:space="preserve">      .card { background-color: #fff; border: 1px solid #ddd; padding: 20px; margin-bottom: 20px; border-radius: 5px; }</w:t>
        <w:br/>
        <w:t xml:space="preserve">      .button { background-color: #29ABE2; color: #fff; border: none; padding: 10px 20px; border-radius: 5px; cursor: pointer; }</w:t>
        <w:br/>
        <w:t xml:space="preserve">   &lt;/style&gt;</w:t>
        <w:br/>
        <w:t>&lt;/head&gt;</w:t>
        <w:br/>
        <w:t>&lt;body&gt;</w:t>
        <w:br/>
        <w:t xml:space="preserve">   &lt;header&gt;</w:t>
        <w:br/>
        <w:t xml:space="preserve">      &lt;h1&gt;Controle de Ponto&lt;/h1&gt;</w:t>
        <w:br/>
        <w:t xml:space="preserve">   &lt;/header&gt;</w:t>
        <w:br/>
        <w:t xml:space="preserve">   &lt;div class='container'&gt;</w:t>
        <w:br/>
        <w:t xml:space="preserve">      &lt;div class='card'&gt;</w:t>
        <w:br/>
        <w:t xml:space="preserve">         &lt;h2&gt;Registro de Ponto&lt;/h2&gt;</w:t>
        <w:br/>
        <w:t xml:space="preserve">         &lt;p&gt;Utilize o botão abaixo para registrar seu ponto, com validação de localização e rede Wi-Fi.&lt;/p&gt;</w:t>
        <w:br/>
        <w:t xml:space="preserve">         &lt;button class='button'&gt;Registrar Ponto&lt;/button&gt;</w:t>
        <w:br/>
        <w:t xml:space="preserve">      &lt;/div&gt;</w:t>
        <w:br/>
        <w:t xml:space="preserve">   &lt;/div&gt;</w:t>
        <w:br/>
        <w:t>&lt;/body&gt;</w:t>
        <w:br/>
        <w:t>&lt;/html&gt;</w:t>
        <w:br/>
      </w:r>
    </w:p>
    <w:p>
      <w:pPr>
        <w:pStyle w:val="Heading1"/>
      </w:pPr>
      <w:r>
        <w:t>3. Tela de Comunicação Interna</w:t>
      </w:r>
    </w:p>
    <w:p>
      <w:r>
        <w:t>Tela para comunicação via mensagens individuais e em grupo (similar ao WhatsApp).</w:t>
      </w:r>
    </w:p>
    <w:p>
      <w:r>
        <w:rPr>
          <w:rFonts w:ascii="Courier New" w:hAnsi="Courier New"/>
          <w:sz w:val="16"/>
        </w:rPr>
        <w:br/>
        <w:t>&lt;!DOCTYPE html&gt;</w:t>
        <w:br/>
        <w:t>&lt;html lang='pt'&gt;</w:t>
        <w:br/>
        <w:t>&lt;head&gt;</w:t>
        <w:br/>
        <w:t xml:space="preserve">   &lt;meta charset='UTF-8'&gt;</w:t>
        <w:br/>
        <w:t xml:space="preserve">   &lt;title&gt;Tela de Comunicação Interna&lt;/title&gt;</w:t>
        <w:br/>
        <w:t xml:space="preserve">   &lt;style&gt;</w:t>
        <w:br/>
        <w:t xml:space="preserve">      body { font-family: Arial, sans-serif; background-color: #fff; margin: 0; padding: 0; }</w:t>
        <w:br/>
        <w:t xml:space="preserve">      .chat-container { display: flex; flex-direction: column; height: 100vh; }</w:t>
        <w:br/>
        <w:t xml:space="preserve">      .messages { flex: 1; padding: 20px; overflow-y: scroll; background-color: #f9f9f9; }</w:t>
        <w:br/>
        <w:t xml:space="preserve">      .input-container { padding: 10px; border-top: 1px solid #ddd; }</w:t>
        <w:br/>
        <w:t xml:space="preserve">      .input-container input { width: 80%; padding: 10px; border: 1px solid #ccc; border-radius: 5px; }</w:t>
        <w:br/>
        <w:t xml:space="preserve">      .input-container button { padding: 10px 15px; border: none; background-color: #29ABE2; color: #fff; border-radius: 5px; cursor: pointer; }</w:t>
        <w:br/>
        <w:t xml:space="preserve">   &lt;/style&gt;</w:t>
        <w:br/>
        <w:t>&lt;/head&gt;</w:t>
        <w:br/>
        <w:t>&lt;body&gt;</w:t>
        <w:br/>
        <w:t xml:space="preserve">   &lt;div class='chat-container'&gt;</w:t>
        <w:br/>
        <w:t xml:space="preserve">      &lt;div class='messages'&gt;</w:t>
        <w:br/>
        <w:t xml:space="preserve">         &lt;!-- Mensagens exibidas aqui --&gt;</w:t>
        <w:br/>
        <w:t xml:space="preserve">      &lt;/div&gt;</w:t>
        <w:br/>
        <w:t xml:space="preserve">      &lt;div class='input-container'&gt;</w:t>
        <w:br/>
        <w:t xml:space="preserve">         &lt;input type='text' placeholder='Digite sua mensagem...' /&gt;</w:t>
        <w:br/>
        <w:t xml:space="preserve">         &lt;button&gt;Enviar&lt;/button&gt;</w:t>
        <w:br/>
        <w:t xml:space="preserve">      &lt;/div&gt;</w:t>
        <w:br/>
        <w:t xml:space="preserve">   &lt;/div&gt;</w:t>
        <w:br/>
        <w:t>&lt;/body&gt;</w:t>
        <w:br/>
        <w:t>&lt;/html&gt;</w:t>
        <w:br/>
      </w:r>
    </w:p>
    <w:p>
      <w:pPr>
        <w:pStyle w:val="Heading1"/>
      </w:pPr>
      <w:r>
        <w:t>4. Tela de Gestão de Documentos</w:t>
      </w:r>
    </w:p>
    <w:p>
      <w:r>
        <w:t>Tela para upload, organização e controle de documentos.</w:t>
      </w:r>
    </w:p>
    <w:p>
      <w:r>
        <w:rPr>
          <w:rFonts w:ascii="Courier New" w:hAnsi="Courier New"/>
          <w:sz w:val="16"/>
        </w:rPr>
        <w:br/>
        <w:t>&lt;!DOCTYPE html&gt;</w:t>
        <w:br/>
        <w:t>&lt;html lang='pt'&gt;</w:t>
        <w:br/>
        <w:t>&lt;head&gt;</w:t>
        <w:br/>
        <w:t xml:space="preserve">    &lt;meta charset='UTF-8'&gt;</w:t>
        <w:br/>
        <w:t xml:space="preserve">    &lt;title&gt;Gestão de Documentos&lt;/title&gt;</w:t>
        <w:br/>
        <w:t xml:space="preserve">    &lt;style&gt;</w:t>
        <w:br/>
        <w:t xml:space="preserve">        body { font-family: Arial, sans-serif; background-color: #f4f4f4; margin: 0; padding: 0; }</w:t>
        <w:br/>
        <w:t xml:space="preserve">        .container { padding: 20px; }</w:t>
        <w:br/>
        <w:t xml:space="preserve">        .card { background-color: #fff; border: 1px solid #ddd; padding: 20px; margin-bottom: 20px; border-radius: 5px; }</w:t>
        <w:br/>
        <w:t xml:space="preserve">        .upload-button { background-color: #29ABE2; color: #fff; border: none; padding: 10px 20px; border-radius: 5px; cursor: pointer; }</w:t>
        <w:br/>
        <w:t xml:space="preserve">        .file-list { list-style: none; padding: 0; }</w:t>
        <w:br/>
        <w:t xml:space="preserve">        .file-list li { margin-bottom: 5px; }</w:t>
        <w:br/>
        <w:t xml:space="preserve">    &lt;/style&gt;</w:t>
        <w:br/>
        <w:t>&lt;/head&gt;</w:t>
        <w:br/>
        <w:t>&lt;body&gt;</w:t>
        <w:br/>
        <w:t xml:space="preserve">    &lt;div class='container'&gt;</w:t>
        <w:br/>
        <w:t xml:space="preserve">        &lt;div class='card'&gt;</w:t>
        <w:br/>
        <w:t xml:space="preserve">            &lt;h2&gt;Gestão de Documentos&lt;/h2&gt;</w:t>
        <w:br/>
        <w:t xml:space="preserve">            &lt;button class='upload-button'&gt;Upload de Documento&lt;/button&gt;</w:t>
        <w:br/>
        <w:t xml:space="preserve">            &lt;ul class='file-list'&gt;</w:t>
        <w:br/>
        <w:t xml:space="preserve">                &lt;li&gt;Documento 1.pdf&lt;/li&gt;</w:t>
        <w:br/>
        <w:t xml:space="preserve">                &lt;li&gt;Documento 2.docx&lt;/li&gt;</w:t>
        <w:br/>
        <w:t xml:space="preserve">            &lt;/ul&gt;</w:t>
        <w:br/>
        <w:t xml:space="preserve">        &lt;/div&gt;</w:t>
        <w:br/>
        <w:t xml:space="preserve">    &lt;/div&gt;</w:t>
        <w:br/>
        <w:t>&lt;/body&gt;</w:t>
        <w:br/>
        <w:t>&lt;/html&gt;</w:t>
        <w:br/>
      </w:r>
    </w:p>
    <w:p>
      <w:pPr>
        <w:pStyle w:val="Heading1"/>
      </w:pPr>
      <w:r>
        <w:t>5. Tela de Lista de Compras</w:t>
      </w:r>
    </w:p>
    <w:p>
      <w:r>
        <w:t>Tela para criação e gestão de listas de compras.</w:t>
      </w:r>
    </w:p>
    <w:p>
      <w:r>
        <w:rPr>
          <w:rFonts w:ascii="Courier New" w:hAnsi="Courier New"/>
          <w:sz w:val="16"/>
        </w:rPr>
        <w:br/>
        <w:t>&lt;!DOCTYPE html&gt;</w:t>
        <w:br/>
        <w:t>&lt;html lang='pt'&gt;</w:t>
        <w:br/>
        <w:t>&lt;head&gt;</w:t>
        <w:br/>
        <w:t xml:space="preserve">    &lt;meta charset='UTF-8'&gt;</w:t>
        <w:br/>
        <w:t xml:space="preserve">    &lt;title&gt;Lista de Compras&lt;/title&gt;</w:t>
        <w:br/>
        <w:t xml:space="preserve">    &lt;style&gt;</w:t>
        <w:br/>
        <w:t xml:space="preserve">        body { font-family: Arial, sans-serif; background-color: #f4f4f4; margin: 0; padding: 0; }</w:t>
        <w:br/>
        <w:t xml:space="preserve">        .container { padding: 20px; }</w:t>
        <w:br/>
        <w:t xml:space="preserve">        .card { background-color: #fff; border: 1px solid #ddd; padding: 20px; margin-bottom: 20px; border-radius: 5px; }</w:t>
        <w:br/>
        <w:t xml:space="preserve">        .item-list { list-style: none; padding: 0; }</w:t>
        <w:br/>
        <w:t xml:space="preserve">        .item-list li { margin-bottom: 5px; }</w:t>
        <w:br/>
        <w:t xml:space="preserve">        .add-item { margin-top: 10px; }</w:t>
        <w:br/>
        <w:t xml:space="preserve">    &lt;/style&gt;</w:t>
        <w:br/>
        <w:t>&lt;/head&gt;</w:t>
        <w:br/>
        <w:t>&lt;body&gt;</w:t>
        <w:br/>
        <w:t xml:space="preserve">    &lt;div class='container'&gt;</w:t>
        <w:br/>
        <w:t xml:space="preserve">        &lt;div class='card'&gt;</w:t>
        <w:br/>
        <w:t xml:space="preserve">            &lt;h2&gt;Lista de Compras&lt;/h2&gt;</w:t>
        <w:br/>
        <w:t xml:space="preserve">            &lt;ul class='item-list'&gt;</w:t>
        <w:br/>
        <w:t xml:space="preserve">                &lt;li&gt;Item 1&lt;/li&gt;</w:t>
        <w:br/>
        <w:t xml:space="preserve">                &lt;li&gt;Item 2&lt;/li&gt;</w:t>
        <w:br/>
        <w:t xml:space="preserve">            &lt;/ul&gt;</w:t>
        <w:br/>
        <w:t xml:space="preserve">            &lt;div class='add-item'&gt;</w:t>
        <w:br/>
        <w:t xml:space="preserve">                &lt;input type='text' placeholder='Adicionar item'&gt;</w:t>
        <w:br/>
        <w:t xml:space="preserve">                &lt;button&gt;Adicionar&lt;/button&gt;</w:t>
        <w:br/>
        <w:t xml:space="preserve">            &lt;/div&gt;</w:t>
        <w:br/>
        <w:t xml:space="preserve">        &lt;/div&gt;</w:t>
        <w:br/>
        <w:t xml:space="preserve">    &lt;/div&gt;</w:t>
        <w:br/>
        <w:t>&lt;/body&gt;</w:t>
        <w:br/>
        <w:t>&lt;/html&gt;</w:t>
        <w:br/>
      </w:r>
    </w:p>
    <w:p>
      <w:pPr>
        <w:pStyle w:val="Heading1"/>
      </w:pPr>
      <w:r>
        <w:t>6. Tela de Gestão Financeira</w:t>
      </w:r>
    </w:p>
    <w:p>
      <w:r>
        <w:t>Tela para visualização e gestão de dados financeiros.</w:t>
      </w:r>
    </w:p>
    <w:p>
      <w:r>
        <w:rPr>
          <w:rFonts w:ascii="Courier New" w:hAnsi="Courier New"/>
          <w:sz w:val="16"/>
        </w:rPr>
        <w:br/>
        <w:t>&lt;!DOCTYPE html&gt;</w:t>
        <w:br/>
        <w:t>&lt;html lang='pt'&gt;</w:t>
        <w:br/>
        <w:t>&lt;head&gt;</w:t>
        <w:br/>
        <w:t xml:space="preserve">    &lt;meta charset='UTF-8'&gt;</w:t>
        <w:br/>
        <w:t xml:space="preserve">    &lt;title&gt;Gestão Financeira&lt;/title&gt;</w:t>
        <w:br/>
        <w:t xml:space="preserve">    &lt;style&gt;</w:t>
        <w:br/>
        <w:t xml:space="preserve">        body { font-family: Arial, sans-serif; background-color: #f4f4f4; margin: 0; padding: 0; }</w:t>
        <w:br/>
        <w:t xml:space="preserve">        .container { padding: 20px; }</w:t>
        <w:br/>
        <w:t xml:space="preserve">        .card { background-color: #fff; border: 1px solid #ddd; padding: 20px; margin-bottom: 20px; border-radius: 5px; }</w:t>
        <w:br/>
        <w:t xml:space="preserve">        .finance-summary { margin-bottom: 10px; }</w:t>
        <w:br/>
        <w:t xml:space="preserve">    &lt;/style&gt;</w:t>
        <w:br/>
        <w:t>&lt;/head&gt;</w:t>
        <w:br/>
        <w:t>&lt;body&gt;</w:t>
        <w:br/>
        <w:t xml:space="preserve">    &lt;div class='container'&gt;</w:t>
        <w:br/>
        <w:t xml:space="preserve">        &lt;div class='card'&gt;</w:t>
        <w:br/>
        <w:t xml:space="preserve">            &lt;h2&gt;Gestão Financeira&lt;/h2&gt;</w:t>
        <w:br/>
        <w:t xml:space="preserve">            &lt;div class='finance-summary'&gt;</w:t>
        <w:br/>
        <w:t xml:space="preserve">                &lt;p&gt;Receitas: R$1000,00&lt;/p&gt;</w:t>
        <w:br/>
        <w:t xml:space="preserve">                &lt;p&gt;Despesas: R$500,00&lt;/p&gt;</w:t>
        <w:br/>
        <w:t xml:space="preserve">                &lt;p&gt;Saldo: R$500,00&lt;/p&gt;</w:t>
        <w:br/>
        <w:t xml:space="preserve">            &lt;/div&gt;</w:t>
        <w:br/>
        <w:t xml:space="preserve">        &lt;/div&gt;</w:t>
        <w:br/>
        <w:t xml:space="preserve">    &lt;/div&gt;</w:t>
        <w:br/>
        <w:t>&lt;/body&gt;</w:t>
        <w:br/>
        <w:t>&lt;/html&gt;</w:t>
        <w:br/>
      </w:r>
    </w:p>
    <w:p>
      <w:pPr>
        <w:pStyle w:val="Heading1"/>
      </w:pPr>
      <w:r>
        <w:t>7. Tela de Gestão de Empregados</w:t>
      </w:r>
    </w:p>
    <w:p>
      <w:r>
        <w:t>Tela para gerenciamento de dados dos empregados.</w:t>
      </w:r>
    </w:p>
    <w:p>
      <w:r>
        <w:rPr>
          <w:rFonts w:ascii="Courier New" w:hAnsi="Courier New"/>
          <w:sz w:val="16"/>
        </w:rPr>
        <w:br/>
        <w:t>&lt;!DOCTYPE html&gt;</w:t>
        <w:br/>
        <w:t>&lt;html lang='pt'&gt;</w:t>
        <w:br/>
        <w:t>&lt;head&gt;</w:t>
        <w:br/>
        <w:t xml:space="preserve">    &lt;meta charset='UTF-8'&gt;</w:t>
        <w:br/>
        <w:t xml:space="preserve">    &lt;title&gt;Gestão de Empregados&lt;/title&gt;</w:t>
        <w:br/>
        <w:t xml:space="preserve">    &lt;style&gt;</w:t>
        <w:br/>
        <w:t xml:space="preserve">        body { font-family: Arial, sans-serif; background-color: #f4f4f4; margin: 0; padding: 0; }</w:t>
        <w:br/>
        <w:t xml:space="preserve">        .container { padding: 20px; }</w:t>
        <w:br/>
        <w:t xml:space="preserve">        .card { background-color: #fff; border: 1px solid #ddd; padding: 20px; margin-bottom: 20px; border-radius: 5px; }</w:t>
        <w:br/>
        <w:t xml:space="preserve">        .employee-list { list-style: none; padding: 0; }</w:t>
        <w:br/>
        <w:t xml:space="preserve">        .employee-list li { margin-bottom: 5px; }</w:t>
        <w:br/>
        <w:t xml:space="preserve">    &lt;/style&gt;</w:t>
        <w:br/>
        <w:t>&lt;/head&gt;</w:t>
        <w:br/>
        <w:t>&lt;body&gt;</w:t>
        <w:br/>
        <w:t xml:space="preserve">    &lt;div class='container'&gt;</w:t>
        <w:br/>
        <w:t xml:space="preserve">        &lt;div class='card'&gt;</w:t>
        <w:br/>
        <w:t xml:space="preserve">            &lt;h2&gt;Gestão de Empregados&lt;/h2&gt;</w:t>
        <w:br/>
        <w:t xml:space="preserve">            &lt;ul class='employee-list'&gt;</w:t>
        <w:br/>
        <w:t xml:space="preserve">                &lt;li&gt;Empregado 1&lt;/li&gt;</w:t>
        <w:br/>
        <w:t xml:space="preserve">                &lt;li&gt;Empregado 2&lt;/li&gt;</w:t>
        <w:br/>
        <w:t xml:space="preserve">            &lt;/ul&gt;</w:t>
        <w:br/>
        <w:t xml:space="preserve">        &lt;/div&gt;</w:t>
        <w:br/>
        <w:t xml:space="preserve">    &lt;/div&gt;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